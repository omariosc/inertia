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5EBB" w14:textId="77777777" w:rsidR="00B37CD7" w:rsidRPr="00CD445F" w:rsidRDefault="00B37CD7" w:rsidP="003B43B3">
      <w:pPr>
        <w:pStyle w:val="Footer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Minutes of Group Meeting</w:t>
      </w:r>
    </w:p>
    <w:p w14:paraId="5595E3A4" w14:textId="77777777" w:rsidR="00B37CD7" w:rsidRPr="00CD445F" w:rsidRDefault="00B37CD7" w:rsidP="003B43B3">
      <w:pPr>
        <w:spacing w:line="240" w:lineRule="auto"/>
        <w:contextualSpacing/>
        <w:outlineLvl w:val="0"/>
        <w:rPr>
          <w:b/>
          <w:bCs/>
        </w:rPr>
      </w:pPr>
    </w:p>
    <w:p w14:paraId="724AF982" w14:textId="77777777" w:rsidR="00B37CD7" w:rsidRPr="00CD445F" w:rsidRDefault="00B37CD7" w:rsidP="003B43B3">
      <w:pPr>
        <w:spacing w:line="240" w:lineRule="auto"/>
        <w:contextualSpacing/>
        <w:outlineLvl w:val="0"/>
        <w:rPr>
          <w:b/>
          <w:bCs/>
        </w:rPr>
      </w:pPr>
      <w:r w:rsidRPr="00CD445F">
        <w:rPr>
          <w:b/>
          <w:bCs/>
        </w:rPr>
        <w:t>COMP2913 Software Engineering Project Group Project</w:t>
      </w:r>
    </w:p>
    <w:p w14:paraId="4152DA2D" w14:textId="77777777" w:rsidR="00B37CD7" w:rsidRPr="00CD445F" w:rsidRDefault="00B37CD7" w:rsidP="003B43B3">
      <w:pPr>
        <w:pStyle w:val="Footer"/>
        <w:contextualSpacing/>
        <w:rPr>
          <w:rFonts w:ascii="Arial" w:hAnsi="Arial" w:cs="Arial"/>
          <w:bCs/>
          <w:sz w:val="24"/>
          <w:szCs w:val="24"/>
        </w:rPr>
      </w:pPr>
    </w:p>
    <w:p w14:paraId="4F9F1EC4" w14:textId="0F19C37D" w:rsidR="00B37CD7" w:rsidRPr="00CD445F" w:rsidRDefault="00B37CD7" w:rsidP="003B43B3">
      <w:pPr>
        <w:pStyle w:val="Footer"/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Date: </w:t>
      </w:r>
      <w:r w:rsidR="00FF41A1">
        <w:rPr>
          <w:rFonts w:ascii="Arial" w:hAnsi="Arial" w:cs="Arial"/>
          <w:sz w:val="24"/>
          <w:szCs w:val="24"/>
        </w:rPr>
        <w:t>14</w:t>
      </w:r>
      <w:r w:rsidRPr="00CD445F">
        <w:rPr>
          <w:rFonts w:ascii="Arial" w:hAnsi="Arial" w:cs="Arial"/>
          <w:sz w:val="24"/>
          <w:szCs w:val="24"/>
        </w:rPr>
        <w:t>.0</w:t>
      </w:r>
      <w:r w:rsidR="003F1CF8">
        <w:rPr>
          <w:rFonts w:ascii="Arial" w:hAnsi="Arial" w:cs="Arial"/>
          <w:sz w:val="24"/>
          <w:szCs w:val="24"/>
        </w:rPr>
        <w:t>3</w:t>
      </w:r>
      <w:r w:rsidRPr="00CD445F">
        <w:rPr>
          <w:rFonts w:ascii="Arial" w:hAnsi="Arial" w:cs="Arial"/>
          <w:sz w:val="24"/>
          <w:szCs w:val="24"/>
        </w:rPr>
        <w:t>.2022</w:t>
      </w:r>
    </w:p>
    <w:p w14:paraId="266C3393" w14:textId="5C63ED36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Start Time: </w:t>
      </w:r>
      <w:r w:rsidR="003F1CF8">
        <w:rPr>
          <w:rFonts w:ascii="Arial" w:hAnsi="Arial" w:cs="Arial"/>
          <w:sz w:val="24"/>
          <w:szCs w:val="24"/>
        </w:rPr>
        <w:t>1</w:t>
      </w:r>
      <w:r w:rsidR="008A11DE">
        <w:rPr>
          <w:rFonts w:ascii="Arial" w:hAnsi="Arial" w:cs="Arial"/>
          <w:sz w:val="24"/>
          <w:szCs w:val="24"/>
        </w:rPr>
        <w:t>8</w:t>
      </w:r>
      <w:r w:rsidR="003F1CF8">
        <w:rPr>
          <w:rFonts w:ascii="Arial" w:hAnsi="Arial" w:cs="Arial"/>
          <w:sz w:val="24"/>
          <w:szCs w:val="24"/>
        </w:rPr>
        <w:t>:</w:t>
      </w:r>
      <w:r w:rsidR="008A11DE">
        <w:rPr>
          <w:rFonts w:ascii="Arial" w:hAnsi="Arial" w:cs="Arial"/>
          <w:sz w:val="24"/>
          <w:szCs w:val="24"/>
        </w:rPr>
        <w:t>0</w:t>
      </w:r>
      <w:r w:rsidR="003F1CF8">
        <w:rPr>
          <w:rFonts w:ascii="Arial" w:hAnsi="Arial" w:cs="Arial"/>
          <w:sz w:val="24"/>
          <w:szCs w:val="24"/>
        </w:rPr>
        <w:t>0</w:t>
      </w:r>
    </w:p>
    <w:p w14:paraId="2003573C" w14:textId="15F2F6CE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End Time: </w:t>
      </w:r>
      <w:r w:rsidR="00FF41A1">
        <w:rPr>
          <w:rFonts w:ascii="Arial" w:hAnsi="Arial" w:cs="Arial"/>
          <w:sz w:val="24"/>
          <w:szCs w:val="24"/>
        </w:rPr>
        <w:t>1</w:t>
      </w:r>
      <w:r w:rsidR="008A11DE">
        <w:rPr>
          <w:rFonts w:ascii="Arial" w:hAnsi="Arial" w:cs="Arial"/>
          <w:sz w:val="24"/>
          <w:szCs w:val="24"/>
        </w:rPr>
        <w:t>9</w:t>
      </w:r>
      <w:r w:rsidR="00483B75" w:rsidRPr="00483B75">
        <w:rPr>
          <w:rFonts w:ascii="Arial" w:hAnsi="Arial" w:cs="Arial"/>
          <w:sz w:val="24"/>
          <w:szCs w:val="24"/>
        </w:rPr>
        <w:t>:</w:t>
      </w:r>
      <w:r w:rsidR="008A11DE">
        <w:rPr>
          <w:rFonts w:ascii="Arial" w:hAnsi="Arial" w:cs="Arial"/>
          <w:sz w:val="24"/>
          <w:szCs w:val="24"/>
        </w:rPr>
        <w:t>30</w:t>
      </w:r>
    </w:p>
    <w:p w14:paraId="3B36618E" w14:textId="13CAC1FA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>Location:</w:t>
      </w:r>
      <w:r w:rsidRPr="00CD445F">
        <w:rPr>
          <w:rFonts w:ascii="Arial" w:hAnsi="Arial" w:cs="Arial"/>
          <w:sz w:val="24"/>
          <w:szCs w:val="24"/>
        </w:rPr>
        <w:t xml:space="preserve"> </w:t>
      </w:r>
      <w:r w:rsidR="00D83782">
        <w:rPr>
          <w:rFonts w:ascii="Arial" w:hAnsi="Arial" w:cs="Arial"/>
          <w:sz w:val="24"/>
          <w:szCs w:val="24"/>
        </w:rPr>
        <w:t>Online using Discord</w:t>
      </w:r>
    </w:p>
    <w:p w14:paraId="271A423D" w14:textId="77777777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Cs/>
          <w:sz w:val="24"/>
          <w:szCs w:val="24"/>
        </w:rPr>
      </w:pPr>
    </w:p>
    <w:p w14:paraId="356BE4D2" w14:textId="4AB74491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Present: </w:t>
      </w:r>
      <w:r w:rsidRPr="00CD445F">
        <w:rPr>
          <w:rFonts w:ascii="Arial" w:hAnsi="Arial" w:cs="Arial"/>
          <w:sz w:val="24"/>
          <w:szCs w:val="24"/>
        </w:rPr>
        <w:t xml:space="preserve">Hashir Ali, Omar Choudhry, Mohamed Fakeih, Alexandru-Iulian Magan, </w:t>
      </w:r>
      <w:r w:rsidR="00FF41A1" w:rsidRPr="00CD445F">
        <w:rPr>
          <w:rFonts w:ascii="Arial" w:hAnsi="Arial" w:cs="Arial"/>
          <w:sz w:val="24"/>
          <w:szCs w:val="24"/>
        </w:rPr>
        <w:t>Joshua Reiner</w:t>
      </w:r>
      <w:r w:rsidR="00FF41A1">
        <w:rPr>
          <w:rFonts w:ascii="Arial" w:hAnsi="Arial" w:cs="Arial"/>
          <w:sz w:val="24"/>
          <w:szCs w:val="24"/>
        </w:rPr>
        <w:t xml:space="preserve">, </w:t>
      </w:r>
      <w:r w:rsidR="003F1CF8">
        <w:rPr>
          <w:rFonts w:ascii="Arial" w:hAnsi="Arial" w:cs="Arial"/>
          <w:sz w:val="24"/>
          <w:szCs w:val="24"/>
        </w:rPr>
        <w:t xml:space="preserve">William Toon, </w:t>
      </w:r>
      <w:r w:rsidRPr="00CD445F">
        <w:rPr>
          <w:rFonts w:ascii="Arial" w:hAnsi="Arial" w:cs="Arial"/>
          <w:sz w:val="24"/>
          <w:szCs w:val="24"/>
        </w:rPr>
        <w:t>Diansitan Zhuang (Monty)</w:t>
      </w:r>
    </w:p>
    <w:p w14:paraId="07360AC8" w14:textId="565A71BE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Absent with apologies: </w:t>
      </w:r>
      <w:r w:rsidR="00FF41A1" w:rsidRPr="00FF41A1">
        <w:rPr>
          <w:rFonts w:ascii="Arial" w:hAnsi="Arial" w:cs="Arial"/>
          <w:sz w:val="24"/>
          <w:szCs w:val="24"/>
        </w:rPr>
        <w:t>N/A</w:t>
      </w:r>
    </w:p>
    <w:p w14:paraId="3F4860DD" w14:textId="77777777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Absent without Apologies: </w:t>
      </w:r>
      <w:r w:rsidRPr="00CD445F">
        <w:rPr>
          <w:rFonts w:ascii="Arial" w:hAnsi="Arial" w:cs="Arial"/>
          <w:sz w:val="24"/>
          <w:szCs w:val="24"/>
        </w:rPr>
        <w:t>N/A</w:t>
      </w:r>
    </w:p>
    <w:p w14:paraId="56B8DFB1" w14:textId="6F78C165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Chair: </w:t>
      </w:r>
      <w:r w:rsidRPr="00CD445F">
        <w:rPr>
          <w:rFonts w:ascii="Arial" w:hAnsi="Arial" w:cs="Arial"/>
          <w:sz w:val="24"/>
          <w:szCs w:val="24"/>
        </w:rPr>
        <w:t>Omar Choudhry</w:t>
      </w:r>
    </w:p>
    <w:p w14:paraId="0D6A683D" w14:textId="77777777" w:rsidR="00B37CD7" w:rsidRPr="00CD445F" w:rsidRDefault="00B37CD7" w:rsidP="003B43B3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Minutes: </w:t>
      </w:r>
      <w:r w:rsidRPr="00CD445F">
        <w:rPr>
          <w:rFonts w:ascii="Arial" w:hAnsi="Arial" w:cs="Arial"/>
          <w:sz w:val="24"/>
          <w:szCs w:val="24"/>
        </w:rPr>
        <w:t>Omar Choudhry</w:t>
      </w:r>
    </w:p>
    <w:p w14:paraId="462DA4F5" w14:textId="77777777" w:rsidR="00B37CD7" w:rsidRPr="00CD445F" w:rsidRDefault="00B37CD7" w:rsidP="003B43B3">
      <w:pPr>
        <w:tabs>
          <w:tab w:val="left" w:pos="2304"/>
          <w:tab w:val="center" w:pos="5233"/>
        </w:tabs>
        <w:spacing w:line="240" w:lineRule="auto"/>
        <w:contextualSpacing/>
        <w:jc w:val="center"/>
        <w:rPr>
          <w:rFonts w:eastAsia="Arial"/>
        </w:rPr>
      </w:pPr>
    </w:p>
    <w:p w14:paraId="601E18B4" w14:textId="77777777" w:rsidR="00B37CD7" w:rsidRPr="00CD445F" w:rsidRDefault="00B37CD7" w:rsidP="003B43B3">
      <w:pPr>
        <w:pStyle w:val="NoSpacing"/>
        <w:contextualSpacing/>
        <w:rPr>
          <w:rFonts w:eastAsia="Arial"/>
        </w:rPr>
      </w:pPr>
      <w:r w:rsidRPr="00CD445F">
        <w:rPr>
          <w:rFonts w:eastAsia="Arial"/>
          <w:u w:val="single"/>
        </w:rPr>
        <w:t>1. Review of Minutes of Last Meeting</w:t>
      </w:r>
    </w:p>
    <w:p w14:paraId="7DA69917" w14:textId="77777777" w:rsidR="00B37CD7" w:rsidRPr="00CD445F" w:rsidRDefault="00B37CD7" w:rsidP="003B43B3">
      <w:pPr>
        <w:spacing w:line="240" w:lineRule="auto"/>
        <w:contextualSpacing/>
        <w:rPr>
          <w:rFonts w:eastAsia="Arial"/>
        </w:rPr>
      </w:pPr>
    </w:p>
    <w:p w14:paraId="65EFF03E" w14:textId="61B227B8" w:rsidR="003B43B3" w:rsidRDefault="00D12EE7" w:rsidP="00FF41A1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</w:rPr>
        <w:t>Created search bar for landing page</w:t>
      </w:r>
    </w:p>
    <w:p w14:paraId="0AAAA566" w14:textId="6BA78D6D" w:rsidR="00D12EE7" w:rsidRDefault="00D12EE7" w:rsidP="00FF41A1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</w:rPr>
        <w:t>Prepared manager dashboard for integration</w:t>
      </w:r>
    </w:p>
    <w:p w14:paraId="15E979AC" w14:textId="2983C4FE" w:rsidR="00D12EE7" w:rsidRPr="00FF41A1" w:rsidRDefault="00D12EE7" w:rsidP="00FF41A1">
      <w:pPr>
        <w:pStyle w:val="ListParagraph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</w:rPr>
        <w:t>Created customer interface account management screen</w:t>
      </w:r>
    </w:p>
    <w:p w14:paraId="37994AF9" w14:textId="77777777" w:rsidR="00FF41A1" w:rsidRPr="00FF41A1" w:rsidRDefault="00FF41A1" w:rsidP="00FF41A1">
      <w:pPr>
        <w:rPr>
          <w:rFonts w:eastAsia="Arial"/>
        </w:rPr>
      </w:pPr>
    </w:p>
    <w:p w14:paraId="7CB5A3E3" w14:textId="77777777" w:rsidR="00B37CD7" w:rsidRPr="00CD445F" w:rsidRDefault="00B37CD7" w:rsidP="003B43B3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  <w:r w:rsidRPr="00CD445F">
        <w:rPr>
          <w:rFonts w:eastAsia="Arial"/>
          <w:u w:val="single"/>
        </w:rPr>
        <w:t>2</w:t>
      </w:r>
      <w:r w:rsidRPr="00CD445F">
        <w:rPr>
          <w:rFonts w:ascii="Calibri" w:eastAsia="Calibri" w:hAnsi="Calibri" w:cs="Calibri"/>
          <w:u w:val="single"/>
        </w:rPr>
        <w:t xml:space="preserve">. </w:t>
      </w:r>
      <w:r w:rsidRPr="00CD445F">
        <w:rPr>
          <w:rFonts w:eastAsia="Arial"/>
          <w:u w:val="single"/>
        </w:rPr>
        <w:t>Review of Actions from Previous Meetings</w:t>
      </w:r>
    </w:p>
    <w:p w14:paraId="5F5D4269" w14:textId="77777777" w:rsidR="00B37CD7" w:rsidRPr="00CD445F" w:rsidRDefault="00B37CD7" w:rsidP="003B43B3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</w:p>
    <w:tbl>
      <w:tblPr>
        <w:tblStyle w:val="TableGrid"/>
        <w:tblW w:w="10627" w:type="dxa"/>
        <w:tblLayout w:type="fixed"/>
        <w:tblLook w:val="01E0" w:firstRow="1" w:lastRow="1" w:firstColumn="1" w:lastColumn="1" w:noHBand="0" w:noVBand="0"/>
      </w:tblPr>
      <w:tblGrid>
        <w:gridCol w:w="450"/>
        <w:gridCol w:w="1119"/>
        <w:gridCol w:w="5372"/>
        <w:gridCol w:w="1298"/>
        <w:gridCol w:w="970"/>
        <w:gridCol w:w="1418"/>
      </w:tblGrid>
      <w:tr w:rsidR="00B37CD7" w:rsidRPr="00CD445F" w14:paraId="2B6EBF2B" w14:textId="77777777" w:rsidTr="00962B43">
        <w:trPr>
          <w:trHeight w:val="450"/>
        </w:trPr>
        <w:tc>
          <w:tcPr>
            <w:tcW w:w="10627" w:type="dxa"/>
            <w:gridSpan w:val="6"/>
            <w:shd w:val="clear" w:color="auto" w:fill="BFBFBF" w:themeFill="background1" w:themeFillShade="BF"/>
          </w:tcPr>
          <w:p w14:paraId="17C9953B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Actions carried over from previous meetings</w:t>
            </w:r>
          </w:p>
        </w:tc>
      </w:tr>
      <w:tr w:rsidR="00B37CD7" w:rsidRPr="00CD445F" w14:paraId="314DC7C2" w14:textId="77777777" w:rsidTr="00962B43">
        <w:trPr>
          <w:trHeight w:val="255"/>
        </w:trPr>
        <w:tc>
          <w:tcPr>
            <w:tcW w:w="450" w:type="dxa"/>
          </w:tcPr>
          <w:p w14:paraId="52A89A14" w14:textId="77777777" w:rsidR="00B37CD7" w:rsidRPr="00CD445F" w:rsidRDefault="00B37CD7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19" w:type="dxa"/>
          </w:tcPr>
          <w:p w14:paraId="292BD9B8" w14:textId="77777777" w:rsidR="00B37CD7" w:rsidRPr="00CD445F" w:rsidRDefault="00B37CD7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5372" w:type="dxa"/>
          </w:tcPr>
          <w:p w14:paraId="124C2344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Action</w:t>
            </w:r>
          </w:p>
        </w:tc>
        <w:tc>
          <w:tcPr>
            <w:tcW w:w="1298" w:type="dxa"/>
          </w:tcPr>
          <w:p w14:paraId="0DF19CC1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Who</w:t>
            </w:r>
          </w:p>
        </w:tc>
        <w:tc>
          <w:tcPr>
            <w:tcW w:w="970" w:type="dxa"/>
          </w:tcPr>
          <w:p w14:paraId="091762AC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When</w:t>
            </w:r>
          </w:p>
        </w:tc>
        <w:tc>
          <w:tcPr>
            <w:tcW w:w="1418" w:type="dxa"/>
          </w:tcPr>
          <w:p w14:paraId="613109B1" w14:textId="77777777" w:rsidR="00B37CD7" w:rsidRPr="00CD445F" w:rsidRDefault="00B37CD7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Status</w:t>
            </w:r>
          </w:p>
        </w:tc>
      </w:tr>
      <w:tr w:rsidR="00822842" w:rsidRPr="00CD445F" w14:paraId="278EE7D6" w14:textId="77777777" w:rsidTr="00962B43">
        <w:trPr>
          <w:trHeight w:val="255"/>
        </w:trPr>
        <w:tc>
          <w:tcPr>
            <w:tcW w:w="450" w:type="dxa"/>
          </w:tcPr>
          <w:p w14:paraId="0FF52C01" w14:textId="43D076B2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4BA5E3A0" w14:textId="07248F4A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5372" w:type="dxa"/>
          </w:tcPr>
          <w:p w14:paraId="361A52FB" w14:textId="42F43BC3" w:rsidR="00822842" w:rsidRPr="00CD445F" w:rsidRDefault="00822842" w:rsidP="003B43B3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customer interface</w:t>
            </w:r>
          </w:p>
        </w:tc>
        <w:tc>
          <w:tcPr>
            <w:tcW w:w="1298" w:type="dxa"/>
          </w:tcPr>
          <w:p w14:paraId="2AEE4991" w14:textId="1C64794B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Will, Monty, Hashir</w:t>
            </w:r>
          </w:p>
        </w:tc>
        <w:tc>
          <w:tcPr>
            <w:tcW w:w="970" w:type="dxa"/>
          </w:tcPr>
          <w:p w14:paraId="1289061D" w14:textId="422DFF4C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418" w:type="dxa"/>
          </w:tcPr>
          <w:p w14:paraId="2DBC301F" w14:textId="53FE849C" w:rsidR="00822842" w:rsidRPr="00CD445F" w:rsidRDefault="003B43B3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  <w:tr w:rsidR="00822842" w:rsidRPr="00CD445F" w14:paraId="7A824AFF" w14:textId="77777777" w:rsidTr="00962B43">
        <w:trPr>
          <w:trHeight w:val="255"/>
        </w:trPr>
        <w:tc>
          <w:tcPr>
            <w:tcW w:w="450" w:type="dxa"/>
          </w:tcPr>
          <w:p w14:paraId="3060B6AA" w14:textId="63761F77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9" w:type="dxa"/>
          </w:tcPr>
          <w:p w14:paraId="094C5AE6" w14:textId="75CCB4CA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5372" w:type="dxa"/>
          </w:tcPr>
          <w:p w14:paraId="5147D370" w14:textId="4CA6200E" w:rsidR="00822842" w:rsidRPr="00CD445F" w:rsidRDefault="00822842" w:rsidP="003B43B3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manager and employee interfaces</w:t>
            </w:r>
          </w:p>
        </w:tc>
        <w:tc>
          <w:tcPr>
            <w:tcW w:w="1298" w:type="dxa"/>
          </w:tcPr>
          <w:p w14:paraId="4B875E22" w14:textId="5BECBC05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Josh, Mohamed, Omar</w:t>
            </w:r>
          </w:p>
        </w:tc>
        <w:tc>
          <w:tcPr>
            <w:tcW w:w="970" w:type="dxa"/>
          </w:tcPr>
          <w:p w14:paraId="23330E27" w14:textId="2ABD581C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418" w:type="dxa"/>
          </w:tcPr>
          <w:p w14:paraId="78B2B2CD" w14:textId="7EF72DDF" w:rsidR="00822842" w:rsidRPr="00CD445F" w:rsidRDefault="003B43B3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  <w:tr w:rsidR="00822842" w:rsidRPr="00CD445F" w14:paraId="51580F53" w14:textId="77777777" w:rsidTr="00962B43">
        <w:trPr>
          <w:trHeight w:val="255"/>
        </w:trPr>
        <w:tc>
          <w:tcPr>
            <w:tcW w:w="450" w:type="dxa"/>
          </w:tcPr>
          <w:p w14:paraId="73840175" w14:textId="1AE1F4C5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9" w:type="dxa"/>
          </w:tcPr>
          <w:p w14:paraId="2A38EA34" w14:textId="388CC7F8" w:rsidR="00822842" w:rsidRPr="00CD445F" w:rsidRDefault="00822842" w:rsidP="003B43B3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5372" w:type="dxa"/>
          </w:tcPr>
          <w:p w14:paraId="647D9ABD" w14:textId="3435FB8B" w:rsidR="00822842" w:rsidRPr="00CD445F" w:rsidRDefault="00822842" w:rsidP="003B43B3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backend, testing, continuous integration, merge requests and consulting frontend development and designs</w:t>
            </w:r>
          </w:p>
        </w:tc>
        <w:tc>
          <w:tcPr>
            <w:tcW w:w="1298" w:type="dxa"/>
          </w:tcPr>
          <w:p w14:paraId="41A63A4C" w14:textId="146D9752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Alex</w:t>
            </w:r>
          </w:p>
        </w:tc>
        <w:tc>
          <w:tcPr>
            <w:tcW w:w="970" w:type="dxa"/>
          </w:tcPr>
          <w:p w14:paraId="21175632" w14:textId="4E1CC101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418" w:type="dxa"/>
          </w:tcPr>
          <w:p w14:paraId="175274D0" w14:textId="549A59D9" w:rsidR="00822842" w:rsidRPr="00CD445F" w:rsidRDefault="00822842" w:rsidP="003B43B3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</w:tbl>
    <w:p w14:paraId="648AEC07" w14:textId="77777777" w:rsidR="00B37CD7" w:rsidRPr="00CD445F" w:rsidRDefault="00B37CD7" w:rsidP="003B43B3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</w:p>
    <w:p w14:paraId="408DB0C5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t>3. Discussion of Progress</w:t>
      </w:r>
    </w:p>
    <w:p w14:paraId="16C34272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</w:p>
    <w:p w14:paraId="2B4C9803" w14:textId="2B9D3DCA" w:rsidR="006315FA" w:rsidRPr="00FF41A1" w:rsidRDefault="00FF41A1" w:rsidP="009A3B09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>Integrate backend and frontend</w:t>
      </w:r>
    </w:p>
    <w:p w14:paraId="3FCCDABE" w14:textId="0348C94E" w:rsidR="00FF41A1" w:rsidRPr="00080ECE" w:rsidRDefault="00FF41A1" w:rsidP="00FF41A1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>Complete frontend design</w:t>
      </w:r>
      <w:r w:rsidR="00080ECE">
        <w:t xml:space="preserve"> by end of this week</w:t>
      </w:r>
    </w:p>
    <w:p w14:paraId="1A5F557C" w14:textId="18E56674" w:rsidR="00080ECE" w:rsidRPr="00080ECE" w:rsidRDefault="00080ECE" w:rsidP="00080ECE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>Aim for 60-70% by Friday</w:t>
      </w:r>
    </w:p>
    <w:p w14:paraId="3398408A" w14:textId="1F42340E" w:rsidR="00080ECE" w:rsidRPr="00FF41A1" w:rsidRDefault="00080ECE" w:rsidP="00080ECE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>Combine customer and staff interfaces</w:t>
      </w:r>
    </w:p>
    <w:p w14:paraId="09BC3B69" w14:textId="49D3ADDD" w:rsidR="00FF41A1" w:rsidRPr="00080ECE" w:rsidRDefault="00FF41A1" w:rsidP="00FF41A1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>Leave styling until Easter</w:t>
      </w:r>
    </w:p>
    <w:p w14:paraId="58C1DAA4" w14:textId="3954D1BB" w:rsidR="00080ECE" w:rsidRPr="00FF41A1" w:rsidRDefault="00080ECE" w:rsidP="00FF41A1">
      <w:pPr>
        <w:pStyle w:val="ListParagraph"/>
        <w:numPr>
          <w:ilvl w:val="0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t>Bug fixing over easter</w:t>
      </w:r>
    </w:p>
    <w:p w14:paraId="39BA992A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t>4. Risks and Issues</w:t>
      </w:r>
    </w:p>
    <w:p w14:paraId="4692A51E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</w:p>
    <w:p w14:paraId="580581CE" w14:textId="55DD263E" w:rsidR="009A3B09" w:rsidRDefault="009A3B09" w:rsidP="009A3B09">
      <w:pPr>
        <w:pStyle w:val="ListParagraph"/>
        <w:numPr>
          <w:ilvl w:val="0"/>
          <w:numId w:val="2"/>
        </w:numPr>
        <w:spacing w:after="0"/>
      </w:pPr>
      <w:r>
        <w:t>Should work on making reusable and useful code</w:t>
      </w:r>
    </w:p>
    <w:p w14:paraId="20110639" w14:textId="0AC04A3E" w:rsidR="00080ECE" w:rsidRDefault="00080ECE" w:rsidP="009A3B09">
      <w:pPr>
        <w:pStyle w:val="ListParagraph"/>
        <w:numPr>
          <w:ilvl w:val="0"/>
          <w:numId w:val="2"/>
        </w:numPr>
        <w:spacing w:after="0"/>
      </w:pPr>
      <w:r>
        <w:t>Spending too long on HTML</w:t>
      </w:r>
    </w:p>
    <w:p w14:paraId="2EB2D3CB" w14:textId="0E9FBCCE" w:rsidR="00B37CD7" w:rsidRPr="00B37CD7" w:rsidRDefault="00B37CD7" w:rsidP="003B43B3">
      <w:pPr>
        <w:contextualSpacing/>
        <w:rPr>
          <w:u w:val="single"/>
        </w:rPr>
      </w:pPr>
      <w:r w:rsidRPr="00B37CD7">
        <w:rPr>
          <w:u w:val="single"/>
        </w:rPr>
        <w:lastRenderedPageBreak/>
        <w:t>5. Actions Arising</w:t>
      </w:r>
    </w:p>
    <w:p w14:paraId="1D73E4A5" w14:textId="77777777" w:rsidR="00B37CD7" w:rsidRPr="00CD445F" w:rsidRDefault="00B37CD7" w:rsidP="003B43B3">
      <w:pPr>
        <w:spacing w:line="240" w:lineRule="auto"/>
        <w:contextualSpacing/>
        <w:rPr>
          <w:u w:val="single"/>
        </w:rPr>
      </w:pPr>
    </w:p>
    <w:tbl>
      <w:tblPr>
        <w:tblStyle w:val="TableGrid"/>
        <w:tblW w:w="10485" w:type="dxa"/>
        <w:tblLayout w:type="fixed"/>
        <w:tblLook w:val="01E0" w:firstRow="1" w:lastRow="1" w:firstColumn="1" w:lastColumn="1" w:noHBand="0" w:noVBand="0"/>
      </w:tblPr>
      <w:tblGrid>
        <w:gridCol w:w="451"/>
        <w:gridCol w:w="1387"/>
        <w:gridCol w:w="4380"/>
        <w:gridCol w:w="1369"/>
        <w:gridCol w:w="1134"/>
        <w:gridCol w:w="1764"/>
      </w:tblGrid>
      <w:tr w:rsidR="00B37CD7" w:rsidRPr="00CD445F" w14:paraId="5446343C" w14:textId="77777777" w:rsidTr="00D133D4">
        <w:trPr>
          <w:trHeight w:val="276"/>
        </w:trPr>
        <w:tc>
          <w:tcPr>
            <w:tcW w:w="10485" w:type="dxa"/>
            <w:gridSpan w:val="6"/>
            <w:shd w:val="clear" w:color="auto" w:fill="BFBFBF" w:themeFill="background1" w:themeFillShade="BF"/>
          </w:tcPr>
          <w:p w14:paraId="021755E0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Actions arising from today’s meeting</w:t>
            </w:r>
          </w:p>
        </w:tc>
      </w:tr>
      <w:tr w:rsidR="00B37CD7" w:rsidRPr="00CD445F" w14:paraId="62158BBF" w14:textId="77777777" w:rsidTr="00D133D4">
        <w:trPr>
          <w:trHeight w:val="261"/>
        </w:trPr>
        <w:tc>
          <w:tcPr>
            <w:tcW w:w="451" w:type="dxa"/>
          </w:tcPr>
          <w:p w14:paraId="244ED50A" w14:textId="77777777" w:rsidR="00B37CD7" w:rsidRPr="00CD445F" w:rsidRDefault="00B37CD7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14:paraId="7F4FB90B" w14:textId="77777777" w:rsidR="00B37CD7" w:rsidRPr="00CD445F" w:rsidRDefault="00B37CD7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4380" w:type="dxa"/>
          </w:tcPr>
          <w:p w14:paraId="307AE816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Action</w:t>
            </w:r>
          </w:p>
        </w:tc>
        <w:tc>
          <w:tcPr>
            <w:tcW w:w="1369" w:type="dxa"/>
          </w:tcPr>
          <w:p w14:paraId="76266F07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Who</w:t>
            </w:r>
          </w:p>
        </w:tc>
        <w:tc>
          <w:tcPr>
            <w:tcW w:w="1134" w:type="dxa"/>
          </w:tcPr>
          <w:p w14:paraId="3B7E53FB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When</w:t>
            </w:r>
          </w:p>
        </w:tc>
        <w:tc>
          <w:tcPr>
            <w:tcW w:w="1764" w:type="dxa"/>
          </w:tcPr>
          <w:p w14:paraId="7868A882" w14:textId="77777777" w:rsidR="00B37CD7" w:rsidRPr="00CD445F" w:rsidRDefault="00B37CD7" w:rsidP="003B43B3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</w:tr>
      <w:tr w:rsidR="00D73279" w:rsidRPr="00CD445F" w14:paraId="01C14E99" w14:textId="77777777" w:rsidTr="00D133D4">
        <w:trPr>
          <w:trHeight w:val="261"/>
        </w:trPr>
        <w:tc>
          <w:tcPr>
            <w:tcW w:w="451" w:type="dxa"/>
          </w:tcPr>
          <w:p w14:paraId="7EE8BFD2" w14:textId="52B89C22" w:rsidR="00D73279" w:rsidRPr="00CD445F" w:rsidRDefault="00D73279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4213C636" w14:textId="70CC061E" w:rsidR="00D73279" w:rsidRPr="00CD445F" w:rsidRDefault="00D73279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4380" w:type="dxa"/>
          </w:tcPr>
          <w:p w14:paraId="0BA7E741" w14:textId="77777777" w:rsidR="00D73279" w:rsidRPr="00CD445F" w:rsidRDefault="00D73279" w:rsidP="003B43B3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customer interface</w:t>
            </w:r>
          </w:p>
        </w:tc>
        <w:tc>
          <w:tcPr>
            <w:tcW w:w="1369" w:type="dxa"/>
          </w:tcPr>
          <w:p w14:paraId="435F4FBA" w14:textId="77777777" w:rsidR="00D73279" w:rsidRPr="00CD445F" w:rsidRDefault="00D73279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Will, Monty, Hashir</w:t>
            </w:r>
          </w:p>
        </w:tc>
        <w:tc>
          <w:tcPr>
            <w:tcW w:w="1134" w:type="dxa"/>
          </w:tcPr>
          <w:p w14:paraId="3A82655E" w14:textId="5E57282F" w:rsidR="00D73279" w:rsidRPr="00CD445F" w:rsidRDefault="00D73279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764" w:type="dxa"/>
          </w:tcPr>
          <w:p w14:paraId="377795F9" w14:textId="5E64995B" w:rsidR="00D73279" w:rsidRPr="00CD445F" w:rsidRDefault="003B43B3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  <w:tr w:rsidR="00D73279" w:rsidRPr="00CD445F" w14:paraId="509BCD8A" w14:textId="77777777" w:rsidTr="00D133D4">
        <w:trPr>
          <w:trHeight w:val="261"/>
        </w:trPr>
        <w:tc>
          <w:tcPr>
            <w:tcW w:w="451" w:type="dxa"/>
          </w:tcPr>
          <w:p w14:paraId="6FF0EE97" w14:textId="3D6146F0" w:rsidR="00D73279" w:rsidRPr="00CD445F" w:rsidRDefault="00D73279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7" w:type="dxa"/>
          </w:tcPr>
          <w:p w14:paraId="08FDFABE" w14:textId="32DAAC31" w:rsidR="00D73279" w:rsidRPr="00CD445F" w:rsidRDefault="00D73279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.2.22</w:t>
            </w:r>
          </w:p>
        </w:tc>
        <w:tc>
          <w:tcPr>
            <w:tcW w:w="4380" w:type="dxa"/>
          </w:tcPr>
          <w:p w14:paraId="1288F403" w14:textId="77777777" w:rsidR="00D73279" w:rsidRPr="00CD445F" w:rsidRDefault="00D73279" w:rsidP="003B43B3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manager and employee interfaces</w:t>
            </w:r>
          </w:p>
        </w:tc>
        <w:tc>
          <w:tcPr>
            <w:tcW w:w="1369" w:type="dxa"/>
          </w:tcPr>
          <w:p w14:paraId="2B05D847" w14:textId="77777777" w:rsidR="00D73279" w:rsidRPr="00CD445F" w:rsidRDefault="00D73279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Josh, Mohamed, Omar</w:t>
            </w:r>
          </w:p>
        </w:tc>
        <w:tc>
          <w:tcPr>
            <w:tcW w:w="1134" w:type="dxa"/>
          </w:tcPr>
          <w:p w14:paraId="1A46F6AF" w14:textId="2C23518C" w:rsidR="00D73279" w:rsidRPr="00CD445F" w:rsidRDefault="00D73279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764" w:type="dxa"/>
          </w:tcPr>
          <w:p w14:paraId="2F7257B7" w14:textId="2DB9B028" w:rsidR="00D73279" w:rsidRPr="00CD445F" w:rsidRDefault="003B43B3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  <w:tr w:rsidR="00822842" w:rsidRPr="00CD445F" w14:paraId="7417A36E" w14:textId="77777777" w:rsidTr="00D133D4">
        <w:trPr>
          <w:trHeight w:val="261"/>
        </w:trPr>
        <w:tc>
          <w:tcPr>
            <w:tcW w:w="451" w:type="dxa"/>
          </w:tcPr>
          <w:p w14:paraId="0428FA9B" w14:textId="764847F0" w:rsidR="00822842" w:rsidRPr="00CD445F" w:rsidRDefault="00822842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87" w:type="dxa"/>
          </w:tcPr>
          <w:p w14:paraId="3322CD1F" w14:textId="77777777" w:rsidR="00822842" w:rsidRPr="00CD445F" w:rsidRDefault="00822842" w:rsidP="003B43B3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4380" w:type="dxa"/>
          </w:tcPr>
          <w:p w14:paraId="5923FCAC" w14:textId="77777777" w:rsidR="00822842" w:rsidRPr="00CD445F" w:rsidRDefault="00822842" w:rsidP="003B43B3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backend, testing, continuous integration, merge requests and consulting frontend development and designs</w:t>
            </w:r>
          </w:p>
        </w:tc>
        <w:tc>
          <w:tcPr>
            <w:tcW w:w="1369" w:type="dxa"/>
          </w:tcPr>
          <w:p w14:paraId="54A1273A" w14:textId="77777777" w:rsidR="00822842" w:rsidRPr="00CD445F" w:rsidRDefault="00822842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Alex</w:t>
            </w:r>
          </w:p>
        </w:tc>
        <w:tc>
          <w:tcPr>
            <w:tcW w:w="1134" w:type="dxa"/>
          </w:tcPr>
          <w:p w14:paraId="456AC69E" w14:textId="74176BF4" w:rsidR="00822842" w:rsidRPr="00CD445F" w:rsidRDefault="00822842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D445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D445F">
              <w:rPr>
                <w:rFonts w:ascii="Arial" w:hAnsi="Arial" w:cs="Arial"/>
                <w:sz w:val="24"/>
                <w:szCs w:val="24"/>
              </w:rPr>
              <w:t>.22</w:t>
            </w:r>
          </w:p>
        </w:tc>
        <w:tc>
          <w:tcPr>
            <w:tcW w:w="1764" w:type="dxa"/>
          </w:tcPr>
          <w:p w14:paraId="2C52807A" w14:textId="77777777" w:rsidR="00822842" w:rsidRPr="00CD445F" w:rsidRDefault="00822842" w:rsidP="003B43B3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</w:tbl>
    <w:p w14:paraId="49E5AE5E" w14:textId="77777777" w:rsidR="00B37CD7" w:rsidRPr="00CD445F" w:rsidRDefault="00B37CD7" w:rsidP="003B43B3">
      <w:pPr>
        <w:contextualSpacing/>
        <w:rPr>
          <w:bCs/>
          <w:u w:val="single"/>
        </w:rPr>
      </w:pPr>
    </w:p>
    <w:p w14:paraId="1DCA3B20" w14:textId="77777777" w:rsidR="00B37CD7" w:rsidRPr="00CD445F" w:rsidRDefault="00B37CD7" w:rsidP="003B43B3">
      <w:pPr>
        <w:spacing w:line="240" w:lineRule="auto"/>
        <w:contextualSpacing/>
        <w:rPr>
          <w:b/>
        </w:rPr>
      </w:pPr>
      <w:r w:rsidRPr="00CD445F">
        <w:rPr>
          <w:b/>
        </w:rPr>
        <w:t>END</w:t>
      </w:r>
    </w:p>
    <w:p w14:paraId="724AF6A4" w14:textId="77777777" w:rsidR="00B37CD7" w:rsidRPr="00CD445F" w:rsidRDefault="00B37CD7" w:rsidP="003B43B3">
      <w:pPr>
        <w:spacing w:line="240" w:lineRule="auto"/>
        <w:contextualSpacing/>
      </w:pPr>
    </w:p>
    <w:p w14:paraId="40E4DE60" w14:textId="77777777" w:rsidR="00B37CD7" w:rsidRPr="00CD445F" w:rsidRDefault="00B37CD7" w:rsidP="003B43B3">
      <w:pPr>
        <w:spacing w:line="240" w:lineRule="auto"/>
        <w:contextualSpacing/>
      </w:pPr>
    </w:p>
    <w:p w14:paraId="4744414C" w14:textId="77777777" w:rsidR="005B0D14" w:rsidRPr="00B37CD7" w:rsidRDefault="005B0D14" w:rsidP="003B43B3">
      <w:pPr>
        <w:contextualSpacing/>
      </w:pPr>
    </w:p>
    <w:sectPr w:rsidR="005B0D14" w:rsidRPr="00B37CD7" w:rsidSect="00C23F08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211E8" w14:textId="77777777" w:rsidR="00271B02" w:rsidRDefault="00271B02">
      <w:pPr>
        <w:spacing w:line="240" w:lineRule="auto"/>
      </w:pPr>
      <w:r>
        <w:separator/>
      </w:r>
    </w:p>
  </w:endnote>
  <w:endnote w:type="continuationSeparator" w:id="0">
    <w:p w14:paraId="38AA5728" w14:textId="77777777" w:rsidR="00271B02" w:rsidRDefault="00271B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411254B" w14:paraId="2C2A2A14" w14:textId="77777777" w:rsidTr="2411254B">
      <w:tc>
        <w:tcPr>
          <w:tcW w:w="3485" w:type="dxa"/>
        </w:tcPr>
        <w:p w14:paraId="0DF49E23" w14:textId="24891A0B" w:rsidR="2411254B" w:rsidRDefault="2411254B" w:rsidP="2411254B">
          <w:pPr>
            <w:pStyle w:val="Header"/>
            <w:ind w:left="-115"/>
          </w:pPr>
        </w:p>
      </w:tc>
      <w:tc>
        <w:tcPr>
          <w:tcW w:w="3485" w:type="dxa"/>
        </w:tcPr>
        <w:p w14:paraId="42340B6C" w14:textId="26D31069" w:rsidR="2411254B" w:rsidRDefault="2411254B" w:rsidP="2411254B">
          <w:pPr>
            <w:pStyle w:val="Header"/>
            <w:jc w:val="center"/>
          </w:pPr>
        </w:p>
      </w:tc>
      <w:tc>
        <w:tcPr>
          <w:tcW w:w="3485" w:type="dxa"/>
        </w:tcPr>
        <w:p w14:paraId="5DFD16D1" w14:textId="0B258B8B" w:rsidR="2411254B" w:rsidRDefault="2411254B" w:rsidP="2411254B">
          <w:pPr>
            <w:pStyle w:val="Header"/>
            <w:ind w:right="-115"/>
            <w:jc w:val="right"/>
          </w:pPr>
        </w:p>
      </w:tc>
    </w:tr>
  </w:tbl>
  <w:p w14:paraId="2AF82A93" w14:textId="41116907" w:rsidR="2411254B" w:rsidRDefault="2411254B" w:rsidP="2411254B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B5FB9" w14:textId="77777777" w:rsidR="00271B02" w:rsidRDefault="00271B02">
      <w:pPr>
        <w:spacing w:line="240" w:lineRule="auto"/>
      </w:pPr>
      <w:r>
        <w:separator/>
      </w:r>
    </w:p>
  </w:footnote>
  <w:footnote w:type="continuationSeparator" w:id="0">
    <w:p w14:paraId="63CB6B4A" w14:textId="77777777" w:rsidR="00271B02" w:rsidRDefault="00271B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411254B" w14:paraId="76C097AB" w14:textId="77777777" w:rsidTr="2411254B">
      <w:tc>
        <w:tcPr>
          <w:tcW w:w="3485" w:type="dxa"/>
        </w:tcPr>
        <w:p w14:paraId="0943B119" w14:textId="7E05CE03" w:rsidR="2411254B" w:rsidRDefault="2411254B" w:rsidP="2411254B">
          <w:pPr>
            <w:pStyle w:val="Header"/>
            <w:ind w:left="-115"/>
          </w:pPr>
        </w:p>
      </w:tc>
      <w:tc>
        <w:tcPr>
          <w:tcW w:w="3485" w:type="dxa"/>
        </w:tcPr>
        <w:p w14:paraId="17F4D495" w14:textId="328F520E" w:rsidR="2411254B" w:rsidRDefault="2411254B" w:rsidP="2411254B">
          <w:pPr>
            <w:pStyle w:val="Header"/>
            <w:jc w:val="center"/>
          </w:pPr>
        </w:p>
      </w:tc>
      <w:tc>
        <w:tcPr>
          <w:tcW w:w="3485" w:type="dxa"/>
        </w:tcPr>
        <w:p w14:paraId="49B76631" w14:textId="1DD6C570" w:rsidR="2411254B" w:rsidRDefault="2411254B" w:rsidP="2411254B">
          <w:pPr>
            <w:pStyle w:val="Header"/>
            <w:ind w:right="-115"/>
            <w:jc w:val="right"/>
          </w:pPr>
        </w:p>
      </w:tc>
    </w:tr>
  </w:tbl>
  <w:p w14:paraId="10F23EC3" w14:textId="15B6D8D3" w:rsidR="2411254B" w:rsidRDefault="2411254B" w:rsidP="2411254B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qyAhMcvKCkenVJ" int2:id="lEjtkBzu">
      <int2:state int2:type="LegacyProofing" int2:value="Rejected"/>
    </int2:textHash>
    <int2:textHash int2:hashCode="UcoUAlv3yqY1mg" int2:id="L7NRPdEI">
      <int2:state int2:type="LegacyProofing" int2:value="Rejected"/>
    </int2:textHash>
    <int2:textHash int2:hashCode="4VjgT4cbuzKe1R" int2:id="QqPdmX6O">
      <int2:state int2:type="LegacyProofing" int2:value="Rejected"/>
    </int2:textHash>
    <int2:textHash int2:hashCode="Tyaur9sjZ2IKOT" int2:id="CzVwo8W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65A0C"/>
    <w:multiLevelType w:val="hybridMultilevel"/>
    <w:tmpl w:val="74403CDE"/>
    <w:lvl w:ilvl="0" w:tplc="59C8B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6A9B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865B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2010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D46C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174AC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640D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5047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12035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455A52"/>
    <w:multiLevelType w:val="hybridMultilevel"/>
    <w:tmpl w:val="9D181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D81648"/>
    <w:multiLevelType w:val="hybridMultilevel"/>
    <w:tmpl w:val="E16CA3C6"/>
    <w:lvl w:ilvl="0" w:tplc="7D8CC5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86B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788A2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4214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08C4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0E6A7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9444D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1C0B3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8664A5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0C22F5"/>
    <w:multiLevelType w:val="hybridMultilevel"/>
    <w:tmpl w:val="8A1AA10C"/>
    <w:lvl w:ilvl="0" w:tplc="CAACD328">
      <w:start w:val="1"/>
      <w:numFmt w:val="decimal"/>
      <w:lvlText w:val="%1."/>
      <w:lvlJc w:val="left"/>
      <w:pPr>
        <w:ind w:left="360" w:hanging="360"/>
      </w:pPr>
    </w:lvl>
    <w:lvl w:ilvl="1" w:tplc="1B9690B4">
      <w:start w:val="1"/>
      <w:numFmt w:val="lowerLetter"/>
      <w:lvlText w:val="%2."/>
      <w:lvlJc w:val="left"/>
      <w:pPr>
        <w:ind w:left="1080" w:hanging="360"/>
      </w:pPr>
    </w:lvl>
    <w:lvl w:ilvl="2" w:tplc="CAB060DE">
      <w:start w:val="1"/>
      <w:numFmt w:val="lowerRoman"/>
      <w:lvlText w:val="%3."/>
      <w:lvlJc w:val="right"/>
      <w:pPr>
        <w:ind w:left="1800" w:hanging="180"/>
      </w:pPr>
    </w:lvl>
    <w:lvl w:ilvl="3" w:tplc="AB46473C">
      <w:start w:val="1"/>
      <w:numFmt w:val="decimal"/>
      <w:lvlText w:val="%4."/>
      <w:lvlJc w:val="left"/>
      <w:pPr>
        <w:ind w:left="2520" w:hanging="360"/>
      </w:pPr>
    </w:lvl>
    <w:lvl w:ilvl="4" w:tplc="1DE09370">
      <w:start w:val="1"/>
      <w:numFmt w:val="lowerLetter"/>
      <w:lvlText w:val="%5."/>
      <w:lvlJc w:val="left"/>
      <w:pPr>
        <w:ind w:left="3240" w:hanging="360"/>
      </w:pPr>
    </w:lvl>
    <w:lvl w:ilvl="5" w:tplc="DB8C130A">
      <w:start w:val="1"/>
      <w:numFmt w:val="lowerRoman"/>
      <w:lvlText w:val="%6."/>
      <w:lvlJc w:val="right"/>
      <w:pPr>
        <w:ind w:left="3960" w:hanging="180"/>
      </w:pPr>
    </w:lvl>
    <w:lvl w:ilvl="6" w:tplc="C83097CA">
      <w:start w:val="1"/>
      <w:numFmt w:val="decimal"/>
      <w:lvlText w:val="%7."/>
      <w:lvlJc w:val="left"/>
      <w:pPr>
        <w:ind w:left="4680" w:hanging="360"/>
      </w:pPr>
    </w:lvl>
    <w:lvl w:ilvl="7" w:tplc="A7F04EFA">
      <w:start w:val="1"/>
      <w:numFmt w:val="lowerLetter"/>
      <w:lvlText w:val="%8."/>
      <w:lvlJc w:val="left"/>
      <w:pPr>
        <w:ind w:left="5400" w:hanging="360"/>
      </w:pPr>
    </w:lvl>
    <w:lvl w:ilvl="8" w:tplc="4D02A23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524EBA"/>
    <w:multiLevelType w:val="hybridMultilevel"/>
    <w:tmpl w:val="F2265D24"/>
    <w:lvl w:ilvl="0" w:tplc="C018E3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260B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48A16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BE65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DE12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5EA4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7682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5CFFC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22010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677F4E"/>
    <w:multiLevelType w:val="hybridMultilevel"/>
    <w:tmpl w:val="3142218A"/>
    <w:lvl w:ilvl="0" w:tplc="1B7EF4A0">
      <w:start w:val="1"/>
      <w:numFmt w:val="decimal"/>
      <w:lvlText w:val="%1."/>
      <w:lvlJc w:val="left"/>
      <w:pPr>
        <w:ind w:left="360" w:hanging="360"/>
      </w:pPr>
    </w:lvl>
    <w:lvl w:ilvl="1" w:tplc="55368B80">
      <w:start w:val="1"/>
      <w:numFmt w:val="lowerLetter"/>
      <w:lvlText w:val="%2."/>
      <w:lvlJc w:val="left"/>
      <w:pPr>
        <w:ind w:left="1080" w:hanging="360"/>
      </w:pPr>
    </w:lvl>
    <w:lvl w:ilvl="2" w:tplc="410A8008">
      <w:start w:val="1"/>
      <w:numFmt w:val="lowerRoman"/>
      <w:lvlText w:val="%3."/>
      <w:lvlJc w:val="right"/>
      <w:pPr>
        <w:ind w:left="1800" w:hanging="180"/>
      </w:pPr>
    </w:lvl>
    <w:lvl w:ilvl="3" w:tplc="4DE0FBC4">
      <w:start w:val="1"/>
      <w:numFmt w:val="decimal"/>
      <w:lvlText w:val="%4."/>
      <w:lvlJc w:val="left"/>
      <w:pPr>
        <w:ind w:left="2520" w:hanging="360"/>
      </w:pPr>
    </w:lvl>
    <w:lvl w:ilvl="4" w:tplc="2A3A3BB4">
      <w:start w:val="1"/>
      <w:numFmt w:val="lowerLetter"/>
      <w:lvlText w:val="%5."/>
      <w:lvlJc w:val="left"/>
      <w:pPr>
        <w:ind w:left="3240" w:hanging="360"/>
      </w:pPr>
    </w:lvl>
    <w:lvl w:ilvl="5" w:tplc="EA2C5DF6">
      <w:start w:val="1"/>
      <w:numFmt w:val="lowerRoman"/>
      <w:lvlText w:val="%6."/>
      <w:lvlJc w:val="right"/>
      <w:pPr>
        <w:ind w:left="3960" w:hanging="180"/>
      </w:pPr>
    </w:lvl>
    <w:lvl w:ilvl="6" w:tplc="427877EC">
      <w:start w:val="1"/>
      <w:numFmt w:val="decimal"/>
      <w:lvlText w:val="%7."/>
      <w:lvlJc w:val="left"/>
      <w:pPr>
        <w:ind w:left="4680" w:hanging="360"/>
      </w:pPr>
    </w:lvl>
    <w:lvl w:ilvl="7" w:tplc="F9467500">
      <w:start w:val="1"/>
      <w:numFmt w:val="lowerLetter"/>
      <w:lvlText w:val="%8."/>
      <w:lvlJc w:val="left"/>
      <w:pPr>
        <w:ind w:left="5400" w:hanging="360"/>
      </w:pPr>
    </w:lvl>
    <w:lvl w:ilvl="8" w:tplc="19C2A88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0C52BF"/>
    <w:multiLevelType w:val="hybridMultilevel"/>
    <w:tmpl w:val="3B44F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B3EBB"/>
    <w:multiLevelType w:val="hybridMultilevel"/>
    <w:tmpl w:val="9214B6D8"/>
    <w:lvl w:ilvl="0" w:tplc="34D411D8">
      <w:start w:val="1"/>
      <w:numFmt w:val="decimal"/>
      <w:lvlText w:val="%1."/>
      <w:lvlJc w:val="left"/>
      <w:pPr>
        <w:ind w:left="720" w:hanging="360"/>
      </w:pPr>
    </w:lvl>
    <w:lvl w:ilvl="1" w:tplc="F766CB16">
      <w:start w:val="1"/>
      <w:numFmt w:val="lowerLetter"/>
      <w:lvlText w:val="%2."/>
      <w:lvlJc w:val="left"/>
      <w:pPr>
        <w:ind w:left="1440" w:hanging="360"/>
      </w:pPr>
    </w:lvl>
    <w:lvl w:ilvl="2" w:tplc="C6F2A47C">
      <w:start w:val="1"/>
      <w:numFmt w:val="lowerRoman"/>
      <w:lvlText w:val="%3."/>
      <w:lvlJc w:val="right"/>
      <w:pPr>
        <w:ind w:left="2160" w:hanging="180"/>
      </w:pPr>
    </w:lvl>
    <w:lvl w:ilvl="3" w:tplc="9A96D80E">
      <w:start w:val="1"/>
      <w:numFmt w:val="decimal"/>
      <w:lvlText w:val="%4."/>
      <w:lvlJc w:val="left"/>
      <w:pPr>
        <w:ind w:left="2880" w:hanging="360"/>
      </w:pPr>
    </w:lvl>
    <w:lvl w:ilvl="4" w:tplc="50566FAA">
      <w:start w:val="1"/>
      <w:numFmt w:val="lowerLetter"/>
      <w:lvlText w:val="%5."/>
      <w:lvlJc w:val="left"/>
      <w:pPr>
        <w:ind w:left="3600" w:hanging="360"/>
      </w:pPr>
    </w:lvl>
    <w:lvl w:ilvl="5" w:tplc="374A817C">
      <w:start w:val="1"/>
      <w:numFmt w:val="lowerRoman"/>
      <w:lvlText w:val="%6."/>
      <w:lvlJc w:val="right"/>
      <w:pPr>
        <w:ind w:left="4320" w:hanging="180"/>
      </w:pPr>
    </w:lvl>
    <w:lvl w:ilvl="6" w:tplc="E4BA6A22">
      <w:start w:val="1"/>
      <w:numFmt w:val="decimal"/>
      <w:lvlText w:val="%7."/>
      <w:lvlJc w:val="left"/>
      <w:pPr>
        <w:ind w:left="5040" w:hanging="360"/>
      </w:pPr>
    </w:lvl>
    <w:lvl w:ilvl="7" w:tplc="087CCB0E">
      <w:start w:val="1"/>
      <w:numFmt w:val="lowerLetter"/>
      <w:lvlText w:val="%8."/>
      <w:lvlJc w:val="left"/>
      <w:pPr>
        <w:ind w:left="5760" w:hanging="360"/>
      </w:pPr>
    </w:lvl>
    <w:lvl w:ilvl="8" w:tplc="6D0E13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C6565"/>
    <w:multiLevelType w:val="hybridMultilevel"/>
    <w:tmpl w:val="F9524E62"/>
    <w:lvl w:ilvl="0" w:tplc="FECED4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E6B6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80B8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9AAD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809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CCD0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FA5B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AC8D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29EA3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7247D7"/>
    <w:multiLevelType w:val="hybridMultilevel"/>
    <w:tmpl w:val="F2B237EE"/>
    <w:lvl w:ilvl="0" w:tplc="E754016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5F3AC6"/>
    <w:multiLevelType w:val="hybridMultilevel"/>
    <w:tmpl w:val="E63AC9FE"/>
    <w:lvl w:ilvl="0" w:tplc="9208C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EA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2E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01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02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C3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07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89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45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80F8E"/>
    <w:multiLevelType w:val="hybridMultilevel"/>
    <w:tmpl w:val="007AC12E"/>
    <w:lvl w:ilvl="0" w:tplc="B6DC98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A24A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CD233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2A4C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1E7B3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BE272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A85F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E291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BD260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BE4C4A"/>
    <w:multiLevelType w:val="hybridMultilevel"/>
    <w:tmpl w:val="DAF0B1EC"/>
    <w:lvl w:ilvl="0" w:tplc="44166836">
      <w:start w:val="1"/>
      <w:numFmt w:val="decimal"/>
      <w:lvlText w:val="%1."/>
      <w:lvlJc w:val="left"/>
      <w:pPr>
        <w:ind w:left="360" w:hanging="360"/>
      </w:pPr>
    </w:lvl>
    <w:lvl w:ilvl="1" w:tplc="378A3C9A">
      <w:start w:val="1"/>
      <w:numFmt w:val="lowerLetter"/>
      <w:lvlText w:val="%2."/>
      <w:lvlJc w:val="left"/>
      <w:pPr>
        <w:ind w:left="1080" w:hanging="360"/>
      </w:pPr>
    </w:lvl>
    <w:lvl w:ilvl="2" w:tplc="36F00EA4">
      <w:start w:val="1"/>
      <w:numFmt w:val="lowerRoman"/>
      <w:lvlText w:val="%3."/>
      <w:lvlJc w:val="right"/>
      <w:pPr>
        <w:ind w:left="1800" w:hanging="180"/>
      </w:pPr>
    </w:lvl>
    <w:lvl w:ilvl="3" w:tplc="EBC0DA3E">
      <w:start w:val="1"/>
      <w:numFmt w:val="decimal"/>
      <w:lvlText w:val="%4."/>
      <w:lvlJc w:val="left"/>
      <w:pPr>
        <w:ind w:left="2520" w:hanging="360"/>
      </w:pPr>
    </w:lvl>
    <w:lvl w:ilvl="4" w:tplc="18FE0676">
      <w:start w:val="1"/>
      <w:numFmt w:val="lowerLetter"/>
      <w:lvlText w:val="%5."/>
      <w:lvlJc w:val="left"/>
      <w:pPr>
        <w:ind w:left="3240" w:hanging="360"/>
      </w:pPr>
    </w:lvl>
    <w:lvl w:ilvl="5" w:tplc="49CA24E2">
      <w:start w:val="1"/>
      <w:numFmt w:val="lowerRoman"/>
      <w:lvlText w:val="%6."/>
      <w:lvlJc w:val="right"/>
      <w:pPr>
        <w:ind w:left="3960" w:hanging="180"/>
      </w:pPr>
    </w:lvl>
    <w:lvl w:ilvl="6" w:tplc="56FEA9CE">
      <w:start w:val="1"/>
      <w:numFmt w:val="decimal"/>
      <w:lvlText w:val="%7."/>
      <w:lvlJc w:val="left"/>
      <w:pPr>
        <w:ind w:left="4680" w:hanging="360"/>
      </w:pPr>
    </w:lvl>
    <w:lvl w:ilvl="7" w:tplc="DC80B290">
      <w:start w:val="1"/>
      <w:numFmt w:val="lowerLetter"/>
      <w:lvlText w:val="%8."/>
      <w:lvlJc w:val="left"/>
      <w:pPr>
        <w:ind w:left="5400" w:hanging="360"/>
      </w:pPr>
    </w:lvl>
    <w:lvl w:ilvl="8" w:tplc="E7A67F3C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20"/>
  </w:num>
  <w:num w:numId="5">
    <w:abstractNumId w:val="15"/>
  </w:num>
  <w:num w:numId="6">
    <w:abstractNumId w:val="17"/>
  </w:num>
  <w:num w:numId="7">
    <w:abstractNumId w:val="13"/>
  </w:num>
  <w:num w:numId="8">
    <w:abstractNumId w:val="18"/>
  </w:num>
  <w:num w:numId="9">
    <w:abstractNumId w:val="22"/>
  </w:num>
  <w:num w:numId="10">
    <w:abstractNumId w:val="21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8"/>
    <w:rsid w:val="00011FF2"/>
    <w:rsid w:val="00015D93"/>
    <w:rsid w:val="00020C4C"/>
    <w:rsid w:val="000463B6"/>
    <w:rsid w:val="00080ECE"/>
    <w:rsid w:val="00093EEE"/>
    <w:rsid w:val="000A395C"/>
    <w:rsid w:val="000C392E"/>
    <w:rsid w:val="000D3D60"/>
    <w:rsid w:val="00101614"/>
    <w:rsid w:val="00130161"/>
    <w:rsid w:val="00151EB0"/>
    <w:rsid w:val="001567FD"/>
    <w:rsid w:val="00164423"/>
    <w:rsid w:val="001A7EAB"/>
    <w:rsid w:val="001C0A81"/>
    <w:rsid w:val="001C2F45"/>
    <w:rsid w:val="001E12E1"/>
    <w:rsid w:val="00206EAE"/>
    <w:rsid w:val="00221A75"/>
    <w:rsid w:val="0023EBFE"/>
    <w:rsid w:val="00271B02"/>
    <w:rsid w:val="00273123"/>
    <w:rsid w:val="00285B80"/>
    <w:rsid w:val="0028686B"/>
    <w:rsid w:val="002A237B"/>
    <w:rsid w:val="002D28C7"/>
    <w:rsid w:val="002F6652"/>
    <w:rsid w:val="00312DDF"/>
    <w:rsid w:val="003233B0"/>
    <w:rsid w:val="00330467"/>
    <w:rsid w:val="003400F1"/>
    <w:rsid w:val="00341130"/>
    <w:rsid w:val="00345F3F"/>
    <w:rsid w:val="003560F1"/>
    <w:rsid w:val="003642C3"/>
    <w:rsid w:val="003657AD"/>
    <w:rsid w:val="00370648"/>
    <w:rsid w:val="00372307"/>
    <w:rsid w:val="003B1C95"/>
    <w:rsid w:val="003B43B3"/>
    <w:rsid w:val="003E28DF"/>
    <w:rsid w:val="003F1CF8"/>
    <w:rsid w:val="00416AA0"/>
    <w:rsid w:val="00443028"/>
    <w:rsid w:val="00482574"/>
    <w:rsid w:val="00483B75"/>
    <w:rsid w:val="004849B3"/>
    <w:rsid w:val="004A178D"/>
    <w:rsid w:val="004D2699"/>
    <w:rsid w:val="004F4B95"/>
    <w:rsid w:val="0053079A"/>
    <w:rsid w:val="00535EB9"/>
    <w:rsid w:val="0056264E"/>
    <w:rsid w:val="00583603"/>
    <w:rsid w:val="005B0D14"/>
    <w:rsid w:val="005B58FA"/>
    <w:rsid w:val="005C161B"/>
    <w:rsid w:val="005D046A"/>
    <w:rsid w:val="005D640F"/>
    <w:rsid w:val="005D6944"/>
    <w:rsid w:val="005E319D"/>
    <w:rsid w:val="00615E07"/>
    <w:rsid w:val="006200D6"/>
    <w:rsid w:val="006315FA"/>
    <w:rsid w:val="006422C8"/>
    <w:rsid w:val="00660127"/>
    <w:rsid w:val="0067152E"/>
    <w:rsid w:val="00682106"/>
    <w:rsid w:val="006D3097"/>
    <w:rsid w:val="006F163E"/>
    <w:rsid w:val="006F661C"/>
    <w:rsid w:val="007108D5"/>
    <w:rsid w:val="0071363A"/>
    <w:rsid w:val="00720261"/>
    <w:rsid w:val="00740E6C"/>
    <w:rsid w:val="00764D79"/>
    <w:rsid w:val="00783AC9"/>
    <w:rsid w:val="007A094A"/>
    <w:rsid w:val="007B7575"/>
    <w:rsid w:val="00820050"/>
    <w:rsid w:val="00822842"/>
    <w:rsid w:val="008533B7"/>
    <w:rsid w:val="00853F71"/>
    <w:rsid w:val="00873D7B"/>
    <w:rsid w:val="00880119"/>
    <w:rsid w:val="00890E90"/>
    <w:rsid w:val="00897D72"/>
    <w:rsid w:val="008A11DE"/>
    <w:rsid w:val="008C0B84"/>
    <w:rsid w:val="008D21D8"/>
    <w:rsid w:val="008E3511"/>
    <w:rsid w:val="0091059B"/>
    <w:rsid w:val="0091390E"/>
    <w:rsid w:val="00930117"/>
    <w:rsid w:val="00962B43"/>
    <w:rsid w:val="009A3B09"/>
    <w:rsid w:val="009E43E7"/>
    <w:rsid w:val="00A150BE"/>
    <w:rsid w:val="00A3439A"/>
    <w:rsid w:val="00A36CF5"/>
    <w:rsid w:val="00A81689"/>
    <w:rsid w:val="00AD1B4C"/>
    <w:rsid w:val="00AD3173"/>
    <w:rsid w:val="00AF4C7D"/>
    <w:rsid w:val="00AF4D55"/>
    <w:rsid w:val="00AFC3D2"/>
    <w:rsid w:val="00B23E4E"/>
    <w:rsid w:val="00B3772F"/>
    <w:rsid w:val="00B37CD7"/>
    <w:rsid w:val="00B66E90"/>
    <w:rsid w:val="00B73992"/>
    <w:rsid w:val="00B7564E"/>
    <w:rsid w:val="00B83C3B"/>
    <w:rsid w:val="00B8747A"/>
    <w:rsid w:val="00BC5624"/>
    <w:rsid w:val="00BD3343"/>
    <w:rsid w:val="00BF7C01"/>
    <w:rsid w:val="00C23F08"/>
    <w:rsid w:val="00C3351D"/>
    <w:rsid w:val="00C43089"/>
    <w:rsid w:val="00C4738A"/>
    <w:rsid w:val="00C47A89"/>
    <w:rsid w:val="00CA19CD"/>
    <w:rsid w:val="00CB2AAF"/>
    <w:rsid w:val="00CC4B89"/>
    <w:rsid w:val="00CD445F"/>
    <w:rsid w:val="00CD4C91"/>
    <w:rsid w:val="00D00D33"/>
    <w:rsid w:val="00D02767"/>
    <w:rsid w:val="00D12EE7"/>
    <w:rsid w:val="00D133D4"/>
    <w:rsid w:val="00D73279"/>
    <w:rsid w:val="00D81C79"/>
    <w:rsid w:val="00D83782"/>
    <w:rsid w:val="00D87A81"/>
    <w:rsid w:val="00DA3558"/>
    <w:rsid w:val="00DC5E6B"/>
    <w:rsid w:val="00DD2B1C"/>
    <w:rsid w:val="00E057DF"/>
    <w:rsid w:val="00E209F2"/>
    <w:rsid w:val="00E34490"/>
    <w:rsid w:val="00E53FF5"/>
    <w:rsid w:val="00EA45DE"/>
    <w:rsid w:val="00EA691D"/>
    <w:rsid w:val="00EB66B1"/>
    <w:rsid w:val="00F1357E"/>
    <w:rsid w:val="00F367F1"/>
    <w:rsid w:val="00F37762"/>
    <w:rsid w:val="00F419B2"/>
    <w:rsid w:val="00F73537"/>
    <w:rsid w:val="00F82AD9"/>
    <w:rsid w:val="00FA6F03"/>
    <w:rsid w:val="00FC2951"/>
    <w:rsid w:val="00FF1081"/>
    <w:rsid w:val="00FF41A1"/>
    <w:rsid w:val="0164A36A"/>
    <w:rsid w:val="01BFBC5F"/>
    <w:rsid w:val="0288DFB0"/>
    <w:rsid w:val="029FDDF1"/>
    <w:rsid w:val="05D77EB3"/>
    <w:rsid w:val="0611FA97"/>
    <w:rsid w:val="06389597"/>
    <w:rsid w:val="07D465F8"/>
    <w:rsid w:val="11F4CBF0"/>
    <w:rsid w:val="11FD9584"/>
    <w:rsid w:val="121E913C"/>
    <w:rsid w:val="12A4C6E4"/>
    <w:rsid w:val="13909C51"/>
    <w:rsid w:val="13D2B564"/>
    <w:rsid w:val="152C6CB2"/>
    <w:rsid w:val="16C83D13"/>
    <w:rsid w:val="184D0F33"/>
    <w:rsid w:val="1942148C"/>
    <w:rsid w:val="19FFDDD5"/>
    <w:rsid w:val="1A192D9F"/>
    <w:rsid w:val="1A4B8BFD"/>
    <w:rsid w:val="1DCCB7B8"/>
    <w:rsid w:val="23BE463E"/>
    <w:rsid w:val="2411254B"/>
    <w:rsid w:val="261D2B12"/>
    <w:rsid w:val="2670615F"/>
    <w:rsid w:val="286108E1"/>
    <w:rsid w:val="290F9BB2"/>
    <w:rsid w:val="2A35AD31"/>
    <w:rsid w:val="2A7FAA31"/>
    <w:rsid w:val="2B98A9A3"/>
    <w:rsid w:val="2ED837EB"/>
    <w:rsid w:val="342AD634"/>
    <w:rsid w:val="35CB06FC"/>
    <w:rsid w:val="361C509B"/>
    <w:rsid w:val="363F5DB4"/>
    <w:rsid w:val="3646F1E8"/>
    <w:rsid w:val="372EF7F8"/>
    <w:rsid w:val="373ED86B"/>
    <w:rsid w:val="387F1A31"/>
    <w:rsid w:val="38F2246A"/>
    <w:rsid w:val="394CA414"/>
    <w:rsid w:val="3BC7EEEC"/>
    <w:rsid w:val="44CCEA63"/>
    <w:rsid w:val="460308B0"/>
    <w:rsid w:val="496FD891"/>
    <w:rsid w:val="4F9BB044"/>
    <w:rsid w:val="50B93357"/>
    <w:rsid w:val="52A524AB"/>
    <w:rsid w:val="5592B4B1"/>
    <w:rsid w:val="57BA055C"/>
    <w:rsid w:val="57CCBCF9"/>
    <w:rsid w:val="59B88226"/>
    <w:rsid w:val="5C757C53"/>
    <w:rsid w:val="5D4A0032"/>
    <w:rsid w:val="6027C3AA"/>
    <w:rsid w:val="6626D725"/>
    <w:rsid w:val="66F4AD98"/>
    <w:rsid w:val="67BD4313"/>
    <w:rsid w:val="6BFB8CDB"/>
    <w:rsid w:val="6FC62507"/>
    <w:rsid w:val="70746613"/>
    <w:rsid w:val="70DA0DC2"/>
    <w:rsid w:val="763B9A29"/>
    <w:rsid w:val="77D76A8A"/>
    <w:rsid w:val="781FC637"/>
    <w:rsid w:val="7894AEDE"/>
    <w:rsid w:val="7C17740F"/>
    <w:rsid w:val="7F67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40C0"/>
  <w15:docId w15:val="{0FD83D6D-0724-4CA8-9936-BE4B5A0C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AF"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1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Footer">
    <w:name w:val="footer"/>
    <w:basedOn w:val="Normal"/>
    <w:link w:val="FooterChar"/>
    <w:unhideWhenUsed/>
    <w:rsid w:val="00C23F08"/>
    <w:pPr>
      <w:tabs>
        <w:tab w:val="center" w:pos="4513"/>
        <w:tab w:val="right" w:pos="9026"/>
      </w:tabs>
      <w:spacing w:line="240" w:lineRule="auto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customStyle="1" w:styleId="FooterChar">
    <w:name w:val="Footer Char"/>
    <w:basedOn w:val="DefaultParagraphFont"/>
    <w:link w:val="Footer"/>
    <w:rsid w:val="00C23F08"/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ListParagraph">
    <w:name w:val="List Paragraph"/>
    <w:basedOn w:val="Normal"/>
    <w:uiPriority w:val="34"/>
    <w:qFormat/>
    <w:rsid w:val="0028686B"/>
    <w:pPr>
      <w:numPr>
        <w:numId w:val="23"/>
      </w:numPr>
      <w:spacing w:after="200" w:line="240" w:lineRule="auto"/>
      <w:contextualSpacing/>
    </w:pPr>
    <w:rPr>
      <w:rFonts w:eastAsiaTheme="minorEastAsia"/>
      <w:bCs/>
      <w:lang w:eastAsia="en-GB"/>
    </w:rPr>
  </w:style>
  <w:style w:type="table" w:styleId="TableGrid">
    <w:name w:val="Table Grid"/>
    <w:basedOn w:val="TableNormal"/>
    <w:uiPriority w:val="39"/>
    <w:rsid w:val="00C23F0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5d1746e3699a4fcb" Type="http://schemas.microsoft.com/office/2020/10/relationships/intelligence" Target="intelligence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Johnson</dc:creator>
  <cp:keywords/>
  <cp:lastModifiedBy>Omar Choudhry [sc20osc]</cp:lastModifiedBy>
  <cp:revision>105</cp:revision>
  <dcterms:created xsi:type="dcterms:W3CDTF">2022-01-31T16:13:00Z</dcterms:created>
  <dcterms:modified xsi:type="dcterms:W3CDTF">2022-03-14T17:02:00Z</dcterms:modified>
</cp:coreProperties>
</file>