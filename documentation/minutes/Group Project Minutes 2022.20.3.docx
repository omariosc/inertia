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EBB" w14:textId="77777777" w:rsidR="00B37CD7" w:rsidRPr="00CD445F" w:rsidRDefault="00B37CD7" w:rsidP="003B43B3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5595E3A4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</w:p>
    <w:p w14:paraId="724AF982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>COMP2913 Software Engineering Project Group Project</w:t>
      </w:r>
    </w:p>
    <w:p w14:paraId="4152DA2D" w14:textId="77777777" w:rsidR="00B37CD7" w:rsidRPr="00CD445F" w:rsidRDefault="00B37CD7" w:rsidP="003B43B3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F9F1EC4" w14:textId="686DA1E6" w:rsidR="00B37CD7" w:rsidRPr="00CD445F" w:rsidRDefault="00B37CD7" w:rsidP="003B43B3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C13821">
        <w:rPr>
          <w:rFonts w:ascii="Arial" w:hAnsi="Arial" w:cs="Arial"/>
          <w:sz w:val="24"/>
          <w:szCs w:val="24"/>
        </w:rPr>
        <w:t>20</w:t>
      </w:r>
      <w:r w:rsidRPr="00CD445F">
        <w:rPr>
          <w:rFonts w:ascii="Arial" w:hAnsi="Arial" w:cs="Arial"/>
          <w:sz w:val="24"/>
          <w:szCs w:val="24"/>
        </w:rPr>
        <w:t>.0</w:t>
      </w:r>
      <w:r w:rsidR="003F1CF8">
        <w:rPr>
          <w:rFonts w:ascii="Arial" w:hAnsi="Arial" w:cs="Arial"/>
          <w:sz w:val="24"/>
          <w:szCs w:val="24"/>
        </w:rPr>
        <w:t>3</w:t>
      </w:r>
      <w:r w:rsidRPr="00CD445F">
        <w:rPr>
          <w:rFonts w:ascii="Arial" w:hAnsi="Arial" w:cs="Arial"/>
          <w:sz w:val="24"/>
          <w:szCs w:val="24"/>
        </w:rPr>
        <w:t>.2022</w:t>
      </w:r>
    </w:p>
    <w:p w14:paraId="266C3393" w14:textId="12591B4B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="003F1CF8">
        <w:rPr>
          <w:rFonts w:ascii="Arial" w:hAnsi="Arial" w:cs="Arial"/>
          <w:sz w:val="24"/>
          <w:szCs w:val="24"/>
        </w:rPr>
        <w:t>1</w:t>
      </w:r>
      <w:r w:rsidR="00C13821">
        <w:rPr>
          <w:rFonts w:ascii="Arial" w:hAnsi="Arial" w:cs="Arial"/>
          <w:sz w:val="24"/>
          <w:szCs w:val="24"/>
        </w:rPr>
        <w:t>7</w:t>
      </w:r>
      <w:r w:rsidR="003F1CF8">
        <w:rPr>
          <w:rFonts w:ascii="Arial" w:hAnsi="Arial" w:cs="Arial"/>
          <w:sz w:val="24"/>
          <w:szCs w:val="24"/>
        </w:rPr>
        <w:t>:</w:t>
      </w:r>
      <w:r w:rsidR="008A11DE">
        <w:rPr>
          <w:rFonts w:ascii="Arial" w:hAnsi="Arial" w:cs="Arial"/>
          <w:sz w:val="24"/>
          <w:szCs w:val="24"/>
        </w:rPr>
        <w:t>0</w:t>
      </w:r>
      <w:r w:rsidR="003F1CF8">
        <w:rPr>
          <w:rFonts w:ascii="Arial" w:hAnsi="Arial" w:cs="Arial"/>
          <w:sz w:val="24"/>
          <w:szCs w:val="24"/>
        </w:rPr>
        <w:t>0</w:t>
      </w:r>
    </w:p>
    <w:p w14:paraId="2003573C" w14:textId="38C6F0C3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End Time: </w:t>
      </w:r>
      <w:r w:rsidR="00FF41A1">
        <w:rPr>
          <w:rFonts w:ascii="Arial" w:hAnsi="Arial" w:cs="Arial"/>
          <w:sz w:val="24"/>
          <w:szCs w:val="24"/>
        </w:rPr>
        <w:t>1</w:t>
      </w:r>
      <w:r w:rsidR="009E455D">
        <w:rPr>
          <w:rFonts w:ascii="Arial" w:hAnsi="Arial" w:cs="Arial"/>
          <w:sz w:val="24"/>
          <w:szCs w:val="24"/>
        </w:rPr>
        <w:t>8</w:t>
      </w:r>
      <w:r w:rsidR="00483B75" w:rsidRPr="00483B75">
        <w:rPr>
          <w:rFonts w:ascii="Arial" w:hAnsi="Arial" w:cs="Arial"/>
          <w:sz w:val="24"/>
          <w:szCs w:val="24"/>
        </w:rPr>
        <w:t>:</w:t>
      </w:r>
      <w:r w:rsidR="00540D54">
        <w:rPr>
          <w:rFonts w:ascii="Arial" w:hAnsi="Arial" w:cs="Arial"/>
          <w:sz w:val="24"/>
          <w:szCs w:val="24"/>
        </w:rPr>
        <w:t>20</w:t>
      </w:r>
    </w:p>
    <w:p w14:paraId="3B36618E" w14:textId="13CAC1F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00D83782">
        <w:rPr>
          <w:rFonts w:ascii="Arial" w:hAnsi="Arial" w:cs="Arial"/>
          <w:sz w:val="24"/>
          <w:szCs w:val="24"/>
        </w:rPr>
        <w:t>Online using Discord</w:t>
      </w:r>
    </w:p>
    <w:p w14:paraId="271A42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356BE4D2" w14:textId="25445F7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Present: </w:t>
      </w:r>
      <w:r w:rsidR="006A2056" w:rsidRPr="00CD445F">
        <w:rPr>
          <w:rFonts w:ascii="Arial" w:hAnsi="Arial" w:cs="Arial"/>
          <w:sz w:val="24"/>
          <w:szCs w:val="24"/>
        </w:rPr>
        <w:t>Hashir Ali</w:t>
      </w:r>
      <w:r w:rsidR="006A2056">
        <w:rPr>
          <w:rFonts w:ascii="Arial" w:hAnsi="Arial" w:cs="Arial"/>
          <w:sz w:val="24"/>
          <w:szCs w:val="24"/>
        </w:rPr>
        <w:t xml:space="preserve">, </w:t>
      </w:r>
      <w:r w:rsidRPr="00CD445F">
        <w:rPr>
          <w:rFonts w:ascii="Arial" w:hAnsi="Arial" w:cs="Arial"/>
          <w:sz w:val="24"/>
          <w:szCs w:val="24"/>
        </w:rPr>
        <w:t xml:space="preserve">Omar Choudhry, Mohamed Fakeih, Alexandru-Iulian Magan, </w:t>
      </w:r>
      <w:r w:rsidR="00FF41A1" w:rsidRPr="00CD445F">
        <w:rPr>
          <w:rFonts w:ascii="Arial" w:hAnsi="Arial" w:cs="Arial"/>
          <w:sz w:val="24"/>
          <w:szCs w:val="24"/>
        </w:rPr>
        <w:t>Joshua Reiner</w:t>
      </w:r>
      <w:r w:rsidR="00FF41A1">
        <w:rPr>
          <w:rFonts w:ascii="Arial" w:hAnsi="Arial" w:cs="Arial"/>
          <w:sz w:val="24"/>
          <w:szCs w:val="24"/>
        </w:rPr>
        <w:t xml:space="preserve">, </w:t>
      </w:r>
      <w:r w:rsidR="003F1CF8">
        <w:rPr>
          <w:rFonts w:ascii="Arial" w:hAnsi="Arial" w:cs="Arial"/>
          <w:sz w:val="24"/>
          <w:szCs w:val="24"/>
        </w:rPr>
        <w:t>William Toon</w:t>
      </w:r>
    </w:p>
    <w:p w14:paraId="07360AC8" w14:textId="7D579D8F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 apologies: </w:t>
      </w:r>
      <w:r w:rsidR="00C13821" w:rsidRPr="00CD445F">
        <w:rPr>
          <w:rFonts w:ascii="Arial" w:hAnsi="Arial" w:cs="Arial"/>
          <w:sz w:val="24"/>
          <w:szCs w:val="24"/>
        </w:rPr>
        <w:t>Diansitan Zhuang (Monty)</w:t>
      </w:r>
    </w:p>
    <w:p w14:paraId="3F4860DD" w14:textId="61DD615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Absent without Apologies:</w:t>
      </w:r>
      <w:r w:rsidR="00C13821">
        <w:rPr>
          <w:rFonts w:ascii="Arial" w:hAnsi="Arial" w:cs="Arial"/>
          <w:b/>
          <w:bCs/>
          <w:sz w:val="24"/>
          <w:szCs w:val="24"/>
        </w:rPr>
        <w:t xml:space="preserve"> </w:t>
      </w:r>
      <w:r w:rsidR="00C13821" w:rsidRPr="00C13821">
        <w:rPr>
          <w:rFonts w:ascii="Arial" w:hAnsi="Arial" w:cs="Arial"/>
          <w:sz w:val="24"/>
          <w:szCs w:val="24"/>
        </w:rPr>
        <w:t>N/A</w:t>
      </w:r>
    </w:p>
    <w:p w14:paraId="56B8DFB1" w14:textId="6F78C165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Chair: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0D6A68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Minutes: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462DA4F5" w14:textId="77777777" w:rsidR="00B37CD7" w:rsidRPr="00CD445F" w:rsidRDefault="00B37CD7" w:rsidP="003B43B3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601E18B4" w14:textId="77777777" w:rsidR="00B37CD7" w:rsidRPr="00CD445F" w:rsidRDefault="00B37CD7" w:rsidP="003B43B3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7DA69917" w14:textId="77777777" w:rsidR="00B37CD7" w:rsidRPr="00CD445F" w:rsidRDefault="00B37CD7" w:rsidP="003B43B3">
      <w:pPr>
        <w:spacing w:line="240" w:lineRule="auto"/>
        <w:contextualSpacing/>
        <w:rPr>
          <w:rFonts w:eastAsia="Arial"/>
        </w:rPr>
      </w:pPr>
    </w:p>
    <w:p w14:paraId="15E979AC" w14:textId="476EC076" w:rsidR="00D12EE7" w:rsidRDefault="00C13821" w:rsidP="00FF41A1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</w:rPr>
        <w:t>Frontend design for staff interface is complete</w:t>
      </w:r>
    </w:p>
    <w:p w14:paraId="7EDA49C0" w14:textId="19B6F414" w:rsidR="00C13821" w:rsidRDefault="00C13821" w:rsidP="00FF41A1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</w:rPr>
        <w:t>Worked on styling for staff interface frontend</w:t>
      </w:r>
    </w:p>
    <w:p w14:paraId="1ABE6AC0" w14:textId="4AD5AA11" w:rsidR="00C13821" w:rsidRPr="00FF41A1" w:rsidRDefault="00C13821" w:rsidP="00FF41A1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</w:rPr>
        <w:t>Merged customer and staff interfaces</w:t>
      </w:r>
    </w:p>
    <w:p w14:paraId="37994AF9" w14:textId="77777777" w:rsidR="00FF41A1" w:rsidRPr="00FF41A1" w:rsidRDefault="00FF41A1" w:rsidP="00FF41A1">
      <w:pPr>
        <w:rPr>
          <w:rFonts w:eastAsia="Arial"/>
        </w:rPr>
      </w:pPr>
    </w:p>
    <w:p w14:paraId="7CB5A3E3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5F5D4269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372"/>
        <w:gridCol w:w="1298"/>
        <w:gridCol w:w="970"/>
        <w:gridCol w:w="1418"/>
      </w:tblGrid>
      <w:tr w:rsidR="00B37CD7" w:rsidRPr="00CD445F" w14:paraId="2B6EBF2B" w14:textId="77777777" w:rsidTr="00962B43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17C9953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B37CD7" w:rsidRPr="00CD445F" w14:paraId="314DC7C2" w14:textId="77777777" w:rsidTr="00962B43">
        <w:trPr>
          <w:trHeight w:val="255"/>
        </w:trPr>
        <w:tc>
          <w:tcPr>
            <w:tcW w:w="450" w:type="dxa"/>
          </w:tcPr>
          <w:p w14:paraId="52A89A14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292BD9B8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372" w:type="dxa"/>
          </w:tcPr>
          <w:p w14:paraId="124C2344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1298" w:type="dxa"/>
          </w:tcPr>
          <w:p w14:paraId="0DF19CC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70" w:type="dxa"/>
          </w:tcPr>
          <w:p w14:paraId="091762AC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418" w:type="dxa"/>
          </w:tcPr>
          <w:p w14:paraId="613109B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822842" w:rsidRPr="00CD445F" w14:paraId="278EE7D6" w14:textId="77777777" w:rsidTr="00962B43">
        <w:trPr>
          <w:trHeight w:val="255"/>
        </w:trPr>
        <w:tc>
          <w:tcPr>
            <w:tcW w:w="450" w:type="dxa"/>
          </w:tcPr>
          <w:p w14:paraId="0FF52C01" w14:textId="43D076B2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4BA5E3A0" w14:textId="07248F4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361A52FB" w14:textId="42F43BC3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298" w:type="dxa"/>
          </w:tcPr>
          <w:p w14:paraId="2AEE4991" w14:textId="1C64794B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970" w:type="dxa"/>
          </w:tcPr>
          <w:p w14:paraId="1289061D" w14:textId="422DFF4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2DBC301F" w14:textId="53FE849C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A824AFF" w14:textId="77777777" w:rsidTr="00962B43">
        <w:trPr>
          <w:trHeight w:val="255"/>
        </w:trPr>
        <w:tc>
          <w:tcPr>
            <w:tcW w:w="450" w:type="dxa"/>
          </w:tcPr>
          <w:p w14:paraId="3060B6AA" w14:textId="63761F77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094C5AE6" w14:textId="75CCB4C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5147D370" w14:textId="4CA6200E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298" w:type="dxa"/>
          </w:tcPr>
          <w:p w14:paraId="4B875E22" w14:textId="5BECBC05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970" w:type="dxa"/>
          </w:tcPr>
          <w:p w14:paraId="23330E27" w14:textId="2ABD581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78B2B2CD" w14:textId="1B825675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822842" w:rsidRPr="00CD445F" w14:paraId="51580F53" w14:textId="77777777" w:rsidTr="00962B43">
        <w:trPr>
          <w:trHeight w:val="255"/>
        </w:trPr>
        <w:tc>
          <w:tcPr>
            <w:tcW w:w="450" w:type="dxa"/>
          </w:tcPr>
          <w:p w14:paraId="73840175" w14:textId="1AE1F4C5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2A38EA34" w14:textId="388CC7F8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647D9ABD" w14:textId="3435FB8B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298" w:type="dxa"/>
          </w:tcPr>
          <w:p w14:paraId="41A63A4C" w14:textId="146D9752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970" w:type="dxa"/>
          </w:tcPr>
          <w:p w14:paraId="21175632" w14:textId="4E1CC101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175274D0" w14:textId="549A59D9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648AEC07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08DB0C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16C34272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7265E153" w14:textId="031F6FD1" w:rsidR="00C13821" w:rsidRPr="00793146" w:rsidRDefault="00FF41A1" w:rsidP="00C13821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Integrate backend and frontend</w:t>
      </w:r>
    </w:p>
    <w:p w14:paraId="681161B1" w14:textId="2F6AE99D" w:rsidR="00793146" w:rsidRPr="00C13821" w:rsidRDefault="00793146" w:rsidP="007931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Begin with login system</w:t>
      </w:r>
    </w:p>
    <w:p w14:paraId="68E4AB29" w14:textId="1347295E" w:rsidR="00C13821" w:rsidRPr="001B318C" w:rsidRDefault="00C13821" w:rsidP="00C13821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Complete frontend for customer interface</w:t>
      </w:r>
    </w:p>
    <w:p w14:paraId="3127290C" w14:textId="34631477" w:rsidR="006A2056" w:rsidRPr="001B318C" w:rsidRDefault="001B318C" w:rsidP="001B318C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 xml:space="preserve">Pages for account information (including discounts for frequent users, student and senior users), current bookings (including extending </w:t>
      </w:r>
      <w:r w:rsidR="006A2056">
        <w:t xml:space="preserve">and cancelling booking), </w:t>
      </w:r>
      <w:r>
        <w:t xml:space="preserve">booking history, submitting issues and </w:t>
      </w:r>
      <w:r w:rsidR="006A2056">
        <w:t>settings (change password</w:t>
      </w:r>
      <w:r>
        <w:t>, two-factor authentication</w:t>
      </w:r>
      <w:r w:rsidR="006A2056">
        <w:t xml:space="preserve"> and dark mode toggle button)</w:t>
      </w:r>
    </w:p>
    <w:p w14:paraId="5814F3AB" w14:textId="337A2B16" w:rsidR="001B318C" w:rsidRPr="001B318C" w:rsidRDefault="001B318C" w:rsidP="001B318C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Landing page should include booking modal (3 pages: scooter options, hire options and summary) taking user to payment interface</w:t>
      </w:r>
    </w:p>
    <w:p w14:paraId="70D3B17F" w14:textId="1687630B" w:rsidR="001B318C" w:rsidRPr="006A2056" w:rsidRDefault="001B318C" w:rsidP="001B318C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Map should centre on selected location</w:t>
      </w:r>
    </w:p>
    <w:p w14:paraId="7A08864B" w14:textId="30FCBC8A" w:rsidR="006A2056" w:rsidRPr="00C13821" w:rsidRDefault="006A2056" w:rsidP="006A2056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Work on separate payment interface page</w:t>
      </w:r>
    </w:p>
    <w:p w14:paraId="58C1DAA4" w14:textId="3DC2347D" w:rsidR="00080ECE" w:rsidRPr="001167E0" w:rsidRDefault="00080ECE" w:rsidP="00C13821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lastRenderedPageBreak/>
        <w:t>Bug fixing over easter</w:t>
      </w:r>
    </w:p>
    <w:p w14:paraId="3F55A3C5" w14:textId="2371E2FF" w:rsidR="006A2056" w:rsidRPr="001B318C" w:rsidRDefault="001167E0" w:rsidP="001B318C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Discussed web API calls (sending and receiving data from the backend server)</w:t>
      </w:r>
    </w:p>
    <w:p w14:paraId="39BA992A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4. Risks and Issues</w:t>
      </w:r>
    </w:p>
    <w:p w14:paraId="4692A51E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580581CE" w14:textId="55DD263E" w:rsidR="009A3B09" w:rsidRDefault="009A3B09" w:rsidP="009A3B09">
      <w:pPr>
        <w:pStyle w:val="ListParagraph"/>
        <w:numPr>
          <w:ilvl w:val="0"/>
          <w:numId w:val="2"/>
        </w:numPr>
        <w:spacing w:after="0"/>
      </w:pPr>
      <w:r>
        <w:t>Should work on making reusable and useful code</w:t>
      </w:r>
    </w:p>
    <w:p w14:paraId="20110639" w14:textId="2787399C" w:rsidR="00080ECE" w:rsidRDefault="00080ECE" w:rsidP="009A3B09">
      <w:pPr>
        <w:pStyle w:val="ListParagraph"/>
        <w:numPr>
          <w:ilvl w:val="0"/>
          <w:numId w:val="2"/>
        </w:numPr>
        <w:spacing w:after="0"/>
      </w:pPr>
      <w:r>
        <w:t>Spending too long on HTML</w:t>
      </w:r>
    </w:p>
    <w:p w14:paraId="09B9D6DD" w14:textId="7EA63DF7" w:rsidR="00C13821" w:rsidRDefault="00C13821">
      <w:pPr>
        <w:spacing w:after="200"/>
      </w:pPr>
    </w:p>
    <w:p w14:paraId="2EB2D3CB" w14:textId="0E9FBCCE" w:rsidR="00B37CD7" w:rsidRPr="00B37CD7" w:rsidRDefault="00B37CD7" w:rsidP="003B43B3">
      <w:pPr>
        <w:contextualSpacing/>
        <w:rPr>
          <w:u w:val="single"/>
        </w:rPr>
      </w:pPr>
      <w:r w:rsidRPr="00B37CD7">
        <w:rPr>
          <w:u w:val="single"/>
        </w:rPr>
        <w:t>5. Actions Arising</w:t>
      </w:r>
    </w:p>
    <w:p w14:paraId="1D73E4A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485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134"/>
        <w:gridCol w:w="1764"/>
      </w:tblGrid>
      <w:tr w:rsidR="00B37CD7" w:rsidRPr="00CD445F" w14:paraId="5446343C" w14:textId="77777777" w:rsidTr="00D133D4">
        <w:trPr>
          <w:trHeight w:val="276"/>
        </w:trPr>
        <w:tc>
          <w:tcPr>
            <w:tcW w:w="10485" w:type="dxa"/>
            <w:gridSpan w:val="6"/>
            <w:shd w:val="clear" w:color="auto" w:fill="BFBFBF" w:themeFill="background1" w:themeFillShade="BF"/>
          </w:tcPr>
          <w:p w14:paraId="021755E0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B37CD7" w:rsidRPr="00CD445F" w14:paraId="62158BBF" w14:textId="77777777" w:rsidTr="00D133D4">
        <w:trPr>
          <w:trHeight w:val="261"/>
        </w:trPr>
        <w:tc>
          <w:tcPr>
            <w:tcW w:w="451" w:type="dxa"/>
          </w:tcPr>
          <w:p w14:paraId="244ED50A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7F4FB90B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307AE816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76266F07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3B7E53F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64" w:type="dxa"/>
          </w:tcPr>
          <w:p w14:paraId="7868A882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D73279" w:rsidRPr="00CD445F" w14:paraId="01C14E99" w14:textId="77777777" w:rsidTr="00D133D4">
        <w:trPr>
          <w:trHeight w:val="261"/>
        </w:trPr>
        <w:tc>
          <w:tcPr>
            <w:tcW w:w="451" w:type="dxa"/>
          </w:tcPr>
          <w:p w14:paraId="7EE8BFD2" w14:textId="52B89C22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213C636" w14:textId="70CC061E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0BA7E741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369" w:type="dxa"/>
          </w:tcPr>
          <w:p w14:paraId="435F4FBA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1134" w:type="dxa"/>
          </w:tcPr>
          <w:p w14:paraId="3A82655E" w14:textId="5E57282F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377795F9" w14:textId="5E64995B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417A36E" w14:textId="77777777" w:rsidTr="00D133D4">
        <w:trPr>
          <w:trHeight w:val="261"/>
        </w:trPr>
        <w:tc>
          <w:tcPr>
            <w:tcW w:w="451" w:type="dxa"/>
          </w:tcPr>
          <w:p w14:paraId="0428FA9B" w14:textId="5685473B" w:rsidR="00822842" w:rsidRPr="00CD445F" w:rsidRDefault="00C13821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3322CD1F" w14:textId="77777777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5923FCAC" w14:textId="77777777" w:rsidR="00822842" w:rsidRPr="00CD445F" w:rsidRDefault="00822842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54A1273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134" w:type="dxa"/>
          </w:tcPr>
          <w:p w14:paraId="456AC69E" w14:textId="74176BF4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C52807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9E5AE5E" w14:textId="77777777" w:rsidR="00B37CD7" w:rsidRPr="00CD445F" w:rsidRDefault="00B37CD7" w:rsidP="003B43B3">
      <w:pPr>
        <w:contextualSpacing/>
        <w:rPr>
          <w:bCs/>
          <w:u w:val="single"/>
        </w:rPr>
      </w:pPr>
    </w:p>
    <w:p w14:paraId="4744414C" w14:textId="04EC2013" w:rsidR="005B0D14" w:rsidRPr="00C13821" w:rsidRDefault="00B37CD7" w:rsidP="00C13821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sectPr w:rsidR="005B0D14" w:rsidRPr="00C13821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8471" w14:textId="77777777" w:rsidR="007869E0" w:rsidRDefault="007869E0">
      <w:pPr>
        <w:spacing w:line="240" w:lineRule="auto"/>
      </w:pPr>
      <w:r>
        <w:separator/>
      </w:r>
    </w:p>
  </w:endnote>
  <w:endnote w:type="continuationSeparator" w:id="0">
    <w:p w14:paraId="060E4355" w14:textId="77777777" w:rsidR="007869E0" w:rsidRDefault="00786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3E4F" w14:textId="77777777" w:rsidR="007869E0" w:rsidRDefault="007869E0">
      <w:pPr>
        <w:spacing w:line="240" w:lineRule="auto"/>
      </w:pPr>
      <w:r>
        <w:separator/>
      </w:r>
    </w:p>
  </w:footnote>
  <w:footnote w:type="continuationSeparator" w:id="0">
    <w:p w14:paraId="0EA855AD" w14:textId="77777777" w:rsidR="007869E0" w:rsidRDefault="00786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F9524E6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463B6"/>
    <w:rsid w:val="00080ECE"/>
    <w:rsid w:val="00093EEE"/>
    <w:rsid w:val="000A395C"/>
    <w:rsid w:val="000C392E"/>
    <w:rsid w:val="000D3D60"/>
    <w:rsid w:val="00101614"/>
    <w:rsid w:val="001167E0"/>
    <w:rsid w:val="00130161"/>
    <w:rsid w:val="00151EB0"/>
    <w:rsid w:val="001567FD"/>
    <w:rsid w:val="00164423"/>
    <w:rsid w:val="001A7EAB"/>
    <w:rsid w:val="001B318C"/>
    <w:rsid w:val="001C0A81"/>
    <w:rsid w:val="001C2F45"/>
    <w:rsid w:val="001E12E1"/>
    <w:rsid w:val="00206EAE"/>
    <w:rsid w:val="00221A75"/>
    <w:rsid w:val="0023EBFE"/>
    <w:rsid w:val="00271B02"/>
    <w:rsid w:val="00273123"/>
    <w:rsid w:val="00285B80"/>
    <w:rsid w:val="0028686B"/>
    <w:rsid w:val="002A237B"/>
    <w:rsid w:val="002D28C7"/>
    <w:rsid w:val="002F6652"/>
    <w:rsid w:val="00312DDF"/>
    <w:rsid w:val="003233B0"/>
    <w:rsid w:val="00330467"/>
    <w:rsid w:val="003400F1"/>
    <w:rsid w:val="00341130"/>
    <w:rsid w:val="00345F3F"/>
    <w:rsid w:val="003560F1"/>
    <w:rsid w:val="003642C3"/>
    <w:rsid w:val="003657AD"/>
    <w:rsid w:val="00370648"/>
    <w:rsid w:val="00372307"/>
    <w:rsid w:val="003B1C95"/>
    <w:rsid w:val="003B43B3"/>
    <w:rsid w:val="003E28DF"/>
    <w:rsid w:val="003F1CF8"/>
    <w:rsid w:val="00416AA0"/>
    <w:rsid w:val="00443028"/>
    <w:rsid w:val="00443FCB"/>
    <w:rsid w:val="00460E25"/>
    <w:rsid w:val="00466002"/>
    <w:rsid w:val="00482574"/>
    <w:rsid w:val="00483B75"/>
    <w:rsid w:val="004849B3"/>
    <w:rsid w:val="004A178D"/>
    <w:rsid w:val="004D2699"/>
    <w:rsid w:val="004F4B95"/>
    <w:rsid w:val="0053079A"/>
    <w:rsid w:val="00535EB9"/>
    <w:rsid w:val="00540D54"/>
    <w:rsid w:val="0056264E"/>
    <w:rsid w:val="00583603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315FA"/>
    <w:rsid w:val="006422C8"/>
    <w:rsid w:val="00660127"/>
    <w:rsid w:val="0067152E"/>
    <w:rsid w:val="00682106"/>
    <w:rsid w:val="006A2056"/>
    <w:rsid w:val="006D3097"/>
    <w:rsid w:val="006F163E"/>
    <w:rsid w:val="006F661C"/>
    <w:rsid w:val="007108D5"/>
    <w:rsid w:val="0071363A"/>
    <w:rsid w:val="007177DE"/>
    <w:rsid w:val="00720261"/>
    <w:rsid w:val="00740E6C"/>
    <w:rsid w:val="00764D79"/>
    <w:rsid w:val="00783AC9"/>
    <w:rsid w:val="007869E0"/>
    <w:rsid w:val="00793146"/>
    <w:rsid w:val="007A094A"/>
    <w:rsid w:val="007B7575"/>
    <w:rsid w:val="00820050"/>
    <w:rsid w:val="00822842"/>
    <w:rsid w:val="008533B7"/>
    <w:rsid w:val="00853F71"/>
    <w:rsid w:val="00873D7B"/>
    <w:rsid w:val="00880119"/>
    <w:rsid w:val="00890E90"/>
    <w:rsid w:val="00897D72"/>
    <w:rsid w:val="008A11DE"/>
    <w:rsid w:val="008C0B84"/>
    <w:rsid w:val="008D21D8"/>
    <w:rsid w:val="008E3511"/>
    <w:rsid w:val="0091059B"/>
    <w:rsid w:val="0091390E"/>
    <w:rsid w:val="00930117"/>
    <w:rsid w:val="00945739"/>
    <w:rsid w:val="00962B43"/>
    <w:rsid w:val="009A3B09"/>
    <w:rsid w:val="009E43E7"/>
    <w:rsid w:val="009E455D"/>
    <w:rsid w:val="00A150BE"/>
    <w:rsid w:val="00A3439A"/>
    <w:rsid w:val="00A36CF5"/>
    <w:rsid w:val="00A47D46"/>
    <w:rsid w:val="00A81689"/>
    <w:rsid w:val="00AD1B4C"/>
    <w:rsid w:val="00AD3173"/>
    <w:rsid w:val="00AF4C7D"/>
    <w:rsid w:val="00AF4D55"/>
    <w:rsid w:val="00AFC3D2"/>
    <w:rsid w:val="00B23E4E"/>
    <w:rsid w:val="00B3772F"/>
    <w:rsid w:val="00B37CD7"/>
    <w:rsid w:val="00B66E90"/>
    <w:rsid w:val="00B73992"/>
    <w:rsid w:val="00B7564E"/>
    <w:rsid w:val="00B83C3B"/>
    <w:rsid w:val="00B8747A"/>
    <w:rsid w:val="00BC5624"/>
    <w:rsid w:val="00BD3343"/>
    <w:rsid w:val="00BF7C01"/>
    <w:rsid w:val="00C13821"/>
    <w:rsid w:val="00C14374"/>
    <w:rsid w:val="00C23F08"/>
    <w:rsid w:val="00C3351D"/>
    <w:rsid w:val="00C43089"/>
    <w:rsid w:val="00C4738A"/>
    <w:rsid w:val="00C47A89"/>
    <w:rsid w:val="00CA19CD"/>
    <w:rsid w:val="00CB2AAF"/>
    <w:rsid w:val="00CC4B89"/>
    <w:rsid w:val="00CD445F"/>
    <w:rsid w:val="00CD4C91"/>
    <w:rsid w:val="00D00D33"/>
    <w:rsid w:val="00D02767"/>
    <w:rsid w:val="00D12EE7"/>
    <w:rsid w:val="00D133D4"/>
    <w:rsid w:val="00D73279"/>
    <w:rsid w:val="00D81C79"/>
    <w:rsid w:val="00D83782"/>
    <w:rsid w:val="00D87A81"/>
    <w:rsid w:val="00DA3558"/>
    <w:rsid w:val="00DC5E6B"/>
    <w:rsid w:val="00DD2B1C"/>
    <w:rsid w:val="00E057DF"/>
    <w:rsid w:val="00E209F2"/>
    <w:rsid w:val="00E34490"/>
    <w:rsid w:val="00E53FF5"/>
    <w:rsid w:val="00EA45DE"/>
    <w:rsid w:val="00EA691D"/>
    <w:rsid w:val="00EB66B1"/>
    <w:rsid w:val="00F1357E"/>
    <w:rsid w:val="00F367F1"/>
    <w:rsid w:val="00F37762"/>
    <w:rsid w:val="00F419B2"/>
    <w:rsid w:val="00F73537"/>
    <w:rsid w:val="00F82AD9"/>
    <w:rsid w:val="00FA6F03"/>
    <w:rsid w:val="00FC2951"/>
    <w:rsid w:val="00FF1081"/>
    <w:rsid w:val="00FF41A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116</cp:revision>
  <dcterms:created xsi:type="dcterms:W3CDTF">2022-01-31T16:13:00Z</dcterms:created>
  <dcterms:modified xsi:type="dcterms:W3CDTF">2022-03-20T18:32:00Z</dcterms:modified>
</cp:coreProperties>
</file>