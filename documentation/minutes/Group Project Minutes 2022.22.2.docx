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40C2" w14:textId="77777777" w:rsidR="00C23F08" w:rsidRPr="00CD445F" w:rsidRDefault="00C23F08" w:rsidP="00266BBF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474440C3" w14:textId="77777777" w:rsidR="00C23F08" w:rsidRPr="00CD445F" w:rsidRDefault="00C23F08" w:rsidP="00266BBF">
      <w:pPr>
        <w:spacing w:line="240" w:lineRule="auto"/>
        <w:contextualSpacing/>
        <w:outlineLvl w:val="0"/>
        <w:rPr>
          <w:b/>
          <w:bCs/>
        </w:rPr>
      </w:pPr>
    </w:p>
    <w:p w14:paraId="474440C7" w14:textId="1FDFD75D" w:rsidR="00C23F08" w:rsidRPr="00CD445F" w:rsidRDefault="00F73537" w:rsidP="00266BBF">
      <w:pPr>
        <w:spacing w:line="240" w:lineRule="auto"/>
        <w:contextualSpacing/>
        <w:outlineLvl w:val="0"/>
        <w:rPr>
          <w:b/>
          <w:bCs/>
        </w:rPr>
      </w:pPr>
      <w:r w:rsidRPr="00CD445F">
        <w:rPr>
          <w:b/>
          <w:bCs/>
        </w:rPr>
        <w:t xml:space="preserve">COMP2913 Software Engineering Project </w:t>
      </w:r>
      <w:r w:rsidR="00C23F08" w:rsidRPr="00CD445F">
        <w:rPr>
          <w:b/>
          <w:bCs/>
        </w:rPr>
        <w:t>Group Project</w:t>
      </w:r>
    </w:p>
    <w:p w14:paraId="474440C8" w14:textId="77777777" w:rsidR="00C23F08" w:rsidRPr="00CD445F" w:rsidRDefault="00C23F08" w:rsidP="00266BBF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74440C9" w14:textId="34C4BFF7" w:rsidR="00C23F08" w:rsidRPr="00CD445F" w:rsidRDefault="00C23F08" w:rsidP="00266BBF">
      <w:pPr>
        <w:pStyle w:val="Footer"/>
        <w:contextualSpacing/>
        <w:rPr>
          <w:rFonts w:ascii="Arial" w:hAnsi="Arial" w:cs="Arial"/>
          <w:sz w:val="24"/>
          <w:szCs w:val="24"/>
        </w:rPr>
      </w:pPr>
      <w:bookmarkStart w:id="0" w:name="_Hlk96815937"/>
      <w:r w:rsidRPr="00CD445F">
        <w:rPr>
          <w:rFonts w:ascii="Arial" w:hAnsi="Arial" w:cs="Arial"/>
          <w:b/>
          <w:bCs/>
          <w:sz w:val="24"/>
          <w:szCs w:val="24"/>
        </w:rPr>
        <w:t>Date:</w:t>
      </w:r>
      <w:r w:rsidR="57BA055C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57BA055C" w:rsidRPr="00CD445F">
        <w:rPr>
          <w:rFonts w:ascii="Arial" w:hAnsi="Arial" w:cs="Arial"/>
          <w:sz w:val="24"/>
          <w:szCs w:val="24"/>
        </w:rPr>
        <w:t>22.2.2022</w:t>
      </w:r>
    </w:p>
    <w:p w14:paraId="474440CA" w14:textId="144CA8AF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Start Time:</w:t>
      </w:r>
      <w:r w:rsidR="5D4A0032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5D4A0032" w:rsidRPr="00CD445F">
        <w:rPr>
          <w:rFonts w:ascii="Arial" w:hAnsi="Arial" w:cs="Arial"/>
          <w:sz w:val="24"/>
          <w:szCs w:val="24"/>
        </w:rPr>
        <w:t>18:00</w:t>
      </w:r>
    </w:p>
    <w:p w14:paraId="474440CB" w14:textId="63FCF7C9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End Time:</w:t>
      </w:r>
      <w:r w:rsidR="00583603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00583603" w:rsidRPr="00CD445F">
        <w:rPr>
          <w:rFonts w:ascii="Arial" w:hAnsi="Arial" w:cs="Arial"/>
          <w:sz w:val="24"/>
          <w:szCs w:val="24"/>
        </w:rPr>
        <w:t>17:00</w:t>
      </w:r>
    </w:p>
    <w:p w14:paraId="474440CC" w14:textId="39F5ED7D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bCs/>
          <w:sz w:val="24"/>
          <w:szCs w:val="24"/>
        </w:rPr>
        <w:t xml:space="preserve"> Online </w:t>
      </w:r>
      <w:bookmarkStart w:id="1" w:name="_Hlk96816639"/>
      <w:r w:rsidRPr="00CD445F">
        <w:rPr>
          <w:rFonts w:ascii="Arial" w:hAnsi="Arial" w:cs="Arial"/>
          <w:bCs/>
          <w:sz w:val="24"/>
          <w:szCs w:val="24"/>
        </w:rPr>
        <w:t xml:space="preserve">using </w:t>
      </w:r>
      <w:bookmarkEnd w:id="1"/>
      <w:r w:rsidR="00F73537" w:rsidRPr="00CD445F">
        <w:rPr>
          <w:rFonts w:ascii="Arial" w:hAnsi="Arial" w:cs="Arial"/>
          <w:bCs/>
          <w:sz w:val="24"/>
          <w:szCs w:val="24"/>
        </w:rPr>
        <w:t>Discord</w:t>
      </w:r>
    </w:p>
    <w:bookmarkEnd w:id="0"/>
    <w:p w14:paraId="474440CD" w14:textId="77777777" w:rsidR="00C23F08" w:rsidRPr="00CD445F" w:rsidRDefault="00C23F08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0F4F36D5" w14:textId="0271BB70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/>
          <w:bCs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Present:</w:t>
      </w:r>
      <w:r w:rsidR="3BC7EEEC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67BD4313" w:rsidRPr="00CD445F">
        <w:rPr>
          <w:rFonts w:ascii="Arial" w:hAnsi="Arial" w:cs="Arial"/>
          <w:sz w:val="24"/>
          <w:szCs w:val="24"/>
        </w:rPr>
        <w:t>Hashir Ali, Omar Choudhry, Mohamed Fakeih, Alexandru-Iulian Magan, Joshua Reiner, William Toon, Diansitan Zhuang (Monty)</w:t>
      </w:r>
    </w:p>
    <w:p w14:paraId="6CF73835" w14:textId="17BCE24A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Absent with apologies:</w:t>
      </w:r>
      <w:r w:rsidR="1A192D9F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1A192D9F" w:rsidRPr="00CD445F">
        <w:rPr>
          <w:rFonts w:ascii="Arial" w:hAnsi="Arial" w:cs="Arial"/>
          <w:sz w:val="24"/>
          <w:szCs w:val="24"/>
        </w:rPr>
        <w:t>N/A</w:t>
      </w:r>
    </w:p>
    <w:p w14:paraId="6334373F" w14:textId="5151D73A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Absent without Apologies:</w:t>
      </w:r>
      <w:r w:rsidR="460308B0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2A35AD31" w:rsidRPr="00CD445F">
        <w:rPr>
          <w:rFonts w:ascii="Arial" w:hAnsi="Arial" w:cs="Arial"/>
          <w:sz w:val="24"/>
          <w:szCs w:val="24"/>
        </w:rPr>
        <w:t>N/A</w:t>
      </w:r>
    </w:p>
    <w:p w14:paraId="65385E9A" w14:textId="0FAFF845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>Chair:</w:t>
      </w:r>
      <w:r w:rsidR="70DA0DC2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70DA0DC2" w:rsidRPr="00CD445F">
        <w:rPr>
          <w:rFonts w:ascii="Arial" w:hAnsi="Arial" w:cs="Arial"/>
          <w:sz w:val="24"/>
          <w:szCs w:val="24"/>
        </w:rPr>
        <w:t>Alex</w:t>
      </w:r>
    </w:p>
    <w:p w14:paraId="3E92174E" w14:textId="6929C989" w:rsidR="007A094A" w:rsidRPr="00CD445F" w:rsidRDefault="007A094A" w:rsidP="00266BBF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Minutes:</w:t>
      </w:r>
      <w:r w:rsidR="2A7FAA31" w:rsidRPr="00CD445F">
        <w:rPr>
          <w:rFonts w:ascii="Arial" w:hAnsi="Arial" w:cs="Arial"/>
          <w:b/>
          <w:bCs/>
          <w:sz w:val="24"/>
          <w:szCs w:val="24"/>
        </w:rPr>
        <w:t xml:space="preserve"> </w:t>
      </w:r>
      <w:r w:rsidR="394CA414" w:rsidRPr="00CD445F">
        <w:rPr>
          <w:rFonts w:ascii="Arial" w:hAnsi="Arial" w:cs="Arial"/>
          <w:sz w:val="24"/>
          <w:szCs w:val="24"/>
        </w:rPr>
        <w:t>Omar Choudhry</w:t>
      </w:r>
    </w:p>
    <w:p w14:paraId="3F107905" w14:textId="6A6F2198" w:rsidR="2411254B" w:rsidRPr="00CD445F" w:rsidRDefault="2411254B" w:rsidP="00266BBF">
      <w:pPr>
        <w:tabs>
          <w:tab w:val="left" w:pos="2304"/>
          <w:tab w:val="center" w:pos="5233"/>
        </w:tabs>
        <w:spacing w:line="240" w:lineRule="auto"/>
        <w:contextualSpacing/>
        <w:jc w:val="center"/>
        <w:rPr>
          <w:rFonts w:eastAsia="Arial"/>
        </w:rPr>
      </w:pPr>
    </w:p>
    <w:p w14:paraId="041A0C2E" w14:textId="72F21529" w:rsidR="2411254B" w:rsidRPr="00CD445F" w:rsidRDefault="2411254B" w:rsidP="00266BBF">
      <w:pPr>
        <w:pStyle w:val="NoSpacing"/>
        <w:contextualSpacing/>
        <w:rPr>
          <w:rFonts w:eastAsia="Arial"/>
        </w:rPr>
      </w:pPr>
      <w:r w:rsidRPr="00CD445F">
        <w:rPr>
          <w:rFonts w:eastAsia="Arial"/>
          <w:u w:val="single"/>
        </w:rPr>
        <w:t>1. Review of Minutes of Last Meeting</w:t>
      </w:r>
    </w:p>
    <w:p w14:paraId="24DD69B9" w14:textId="292587E7" w:rsidR="2411254B" w:rsidRPr="00CD445F" w:rsidRDefault="2411254B" w:rsidP="00266BBF">
      <w:pPr>
        <w:spacing w:line="240" w:lineRule="auto"/>
        <w:contextualSpacing/>
        <w:rPr>
          <w:rFonts w:eastAsia="Arial"/>
        </w:rPr>
      </w:pPr>
    </w:p>
    <w:p w14:paraId="4A06E22B" w14:textId="045A3A50" w:rsidR="2411254B" w:rsidRPr="00CD445F" w:rsidRDefault="373ED86B" w:rsidP="00266BBF">
      <w:pPr>
        <w:pStyle w:val="ListParagraph"/>
        <w:numPr>
          <w:ilvl w:val="0"/>
          <w:numId w:val="1"/>
        </w:numPr>
        <w:spacing w:after="0"/>
        <w:rPr>
          <w:rFonts w:eastAsia="Arial"/>
          <w:bCs w:val="0"/>
        </w:rPr>
      </w:pPr>
      <w:r w:rsidRPr="00CD445F">
        <w:rPr>
          <w:rFonts w:eastAsia="Arial"/>
          <w:bCs w:val="0"/>
        </w:rPr>
        <w:t>We completed all actions from previous meetings</w:t>
      </w:r>
    </w:p>
    <w:p w14:paraId="19543A0A" w14:textId="64E659C3" w:rsidR="373ED86B" w:rsidRPr="00CD445F" w:rsidRDefault="373ED86B" w:rsidP="00266BBF">
      <w:pPr>
        <w:pStyle w:val="ListParagraph"/>
        <w:numPr>
          <w:ilvl w:val="0"/>
          <w:numId w:val="1"/>
        </w:numPr>
        <w:spacing w:after="0"/>
        <w:rPr>
          <w:bCs w:val="0"/>
        </w:rPr>
      </w:pPr>
      <w:r w:rsidRPr="00CD445F">
        <w:rPr>
          <w:rFonts w:eastAsia="Arial"/>
          <w:bCs w:val="0"/>
        </w:rPr>
        <w:t>Confirmed employee should have their own interface</w:t>
      </w:r>
    </w:p>
    <w:p w14:paraId="0F61CCF3" w14:textId="736F86EA" w:rsidR="2411254B" w:rsidRPr="00CD445F" w:rsidRDefault="2411254B" w:rsidP="00266BBF">
      <w:pPr>
        <w:spacing w:line="240" w:lineRule="auto"/>
        <w:contextualSpacing/>
        <w:rPr>
          <w:rFonts w:eastAsia="Arial"/>
        </w:rPr>
      </w:pPr>
    </w:p>
    <w:p w14:paraId="0AD00778" w14:textId="56CC6D88" w:rsidR="2411254B" w:rsidRPr="00CD445F" w:rsidRDefault="2411254B" w:rsidP="00266BBF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  <w:r w:rsidRPr="00CD445F">
        <w:rPr>
          <w:rFonts w:eastAsia="Arial"/>
          <w:u w:val="single"/>
        </w:rPr>
        <w:t>2</w:t>
      </w:r>
      <w:r w:rsidRPr="00CD445F">
        <w:rPr>
          <w:rFonts w:ascii="Calibri" w:eastAsia="Calibri" w:hAnsi="Calibri" w:cs="Calibri"/>
          <w:u w:val="single"/>
        </w:rPr>
        <w:t xml:space="preserve">. </w:t>
      </w:r>
      <w:r w:rsidRPr="00CD445F">
        <w:rPr>
          <w:rFonts w:eastAsia="Arial"/>
          <w:u w:val="single"/>
        </w:rPr>
        <w:t>Review of Actions from Previous Meetings</w:t>
      </w:r>
    </w:p>
    <w:p w14:paraId="64B1B4FD" w14:textId="6C301184" w:rsidR="2411254B" w:rsidRPr="00CD445F" w:rsidRDefault="2411254B" w:rsidP="00266BBF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tbl>
      <w:tblPr>
        <w:tblStyle w:val="TableGrid"/>
        <w:tblW w:w="10627" w:type="dxa"/>
        <w:tblLayout w:type="fixed"/>
        <w:tblLook w:val="01E0" w:firstRow="1" w:lastRow="1" w:firstColumn="1" w:lastColumn="1" w:noHBand="0" w:noVBand="0"/>
      </w:tblPr>
      <w:tblGrid>
        <w:gridCol w:w="450"/>
        <w:gridCol w:w="1119"/>
        <w:gridCol w:w="5678"/>
        <w:gridCol w:w="992"/>
        <w:gridCol w:w="993"/>
        <w:gridCol w:w="1395"/>
      </w:tblGrid>
      <w:tr w:rsidR="00CD445F" w:rsidRPr="00CD445F" w14:paraId="4337AE86" w14:textId="77777777" w:rsidTr="00020CAA">
        <w:trPr>
          <w:trHeight w:val="450"/>
        </w:trPr>
        <w:tc>
          <w:tcPr>
            <w:tcW w:w="10627" w:type="dxa"/>
            <w:gridSpan w:val="6"/>
            <w:shd w:val="clear" w:color="auto" w:fill="BFBFBF" w:themeFill="background1" w:themeFillShade="BF"/>
          </w:tcPr>
          <w:p w14:paraId="48C91858" w14:textId="3AF24BD9" w:rsidR="2411254B" w:rsidRPr="00CD445F" w:rsidRDefault="2411254B" w:rsidP="00266BBF">
            <w:pPr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Actions carried over from previous meetings</w:t>
            </w:r>
          </w:p>
        </w:tc>
      </w:tr>
      <w:tr w:rsidR="00CD445F" w:rsidRPr="00CD445F" w14:paraId="3168CFAC" w14:textId="77777777" w:rsidTr="00020CAA">
        <w:trPr>
          <w:trHeight w:val="255"/>
        </w:trPr>
        <w:tc>
          <w:tcPr>
            <w:tcW w:w="450" w:type="dxa"/>
          </w:tcPr>
          <w:p w14:paraId="374294F4" w14:textId="57785332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10B7EC2" w14:textId="433A5C6A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5678" w:type="dxa"/>
          </w:tcPr>
          <w:p w14:paraId="3EDA82C7" w14:textId="29E424D2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Action</w:t>
            </w:r>
          </w:p>
        </w:tc>
        <w:tc>
          <w:tcPr>
            <w:tcW w:w="992" w:type="dxa"/>
          </w:tcPr>
          <w:p w14:paraId="0B193F9B" w14:textId="53E979A5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Who</w:t>
            </w:r>
          </w:p>
        </w:tc>
        <w:tc>
          <w:tcPr>
            <w:tcW w:w="993" w:type="dxa"/>
          </w:tcPr>
          <w:p w14:paraId="70B39490" w14:textId="355DFE05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When</w:t>
            </w:r>
          </w:p>
        </w:tc>
        <w:tc>
          <w:tcPr>
            <w:tcW w:w="1395" w:type="dxa"/>
          </w:tcPr>
          <w:p w14:paraId="4369AC88" w14:textId="30209B1A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CD445F" w:rsidRPr="00CD445F" w14:paraId="6E488038" w14:textId="77777777" w:rsidTr="00020CAA">
        <w:trPr>
          <w:trHeight w:val="255"/>
        </w:trPr>
        <w:tc>
          <w:tcPr>
            <w:tcW w:w="450" w:type="dxa"/>
          </w:tcPr>
          <w:p w14:paraId="72C6CF9E" w14:textId="74D02E1F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1EF2623F" w14:textId="23FED19D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40BE38CE" w14:textId="52EDFEF3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prototype model for web application customer interface</w:t>
            </w:r>
          </w:p>
        </w:tc>
        <w:tc>
          <w:tcPr>
            <w:tcW w:w="992" w:type="dxa"/>
          </w:tcPr>
          <w:p w14:paraId="70A47799" w14:textId="2EBEAB46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Hashir</w:t>
            </w:r>
          </w:p>
        </w:tc>
        <w:tc>
          <w:tcPr>
            <w:tcW w:w="993" w:type="dxa"/>
          </w:tcPr>
          <w:p w14:paraId="0C74504E" w14:textId="2A4E3CE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058BED0C" w14:textId="71ED4C3E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32CC5BDC" w14:textId="77777777" w:rsidTr="00020CAA">
        <w:trPr>
          <w:trHeight w:val="255"/>
        </w:trPr>
        <w:tc>
          <w:tcPr>
            <w:tcW w:w="450" w:type="dxa"/>
          </w:tcPr>
          <w:p w14:paraId="3961E2CF" w14:textId="08383CED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19" w:type="dxa"/>
          </w:tcPr>
          <w:p w14:paraId="7B37D650" w14:textId="454B3344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0CBF2CA3" w14:textId="3F296773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prototype model for web application payment interface</w:t>
            </w:r>
          </w:p>
        </w:tc>
        <w:tc>
          <w:tcPr>
            <w:tcW w:w="992" w:type="dxa"/>
          </w:tcPr>
          <w:p w14:paraId="2C692067" w14:textId="20DD7673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Monty</w:t>
            </w:r>
          </w:p>
        </w:tc>
        <w:tc>
          <w:tcPr>
            <w:tcW w:w="993" w:type="dxa"/>
          </w:tcPr>
          <w:p w14:paraId="08C68F3B" w14:textId="5B05A55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72035737" w14:textId="746485FC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6B49166F" w14:textId="77777777" w:rsidTr="00020CAA">
        <w:trPr>
          <w:trHeight w:val="255"/>
        </w:trPr>
        <w:tc>
          <w:tcPr>
            <w:tcW w:w="450" w:type="dxa"/>
          </w:tcPr>
          <w:p w14:paraId="5143383A" w14:textId="4C4B1F3E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19" w:type="dxa"/>
          </w:tcPr>
          <w:p w14:paraId="5BBC3C98" w14:textId="79BDC76E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451E4B2C" w14:textId="538D9AAE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prototype model for desktop application manager &amp; employee interface</w:t>
            </w:r>
          </w:p>
        </w:tc>
        <w:tc>
          <w:tcPr>
            <w:tcW w:w="992" w:type="dxa"/>
          </w:tcPr>
          <w:p w14:paraId="4896820E" w14:textId="48D964D3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Josh</w:t>
            </w:r>
          </w:p>
        </w:tc>
        <w:tc>
          <w:tcPr>
            <w:tcW w:w="993" w:type="dxa"/>
          </w:tcPr>
          <w:p w14:paraId="080C857B" w14:textId="138F0F6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61C9A25B" w14:textId="2EB06C9E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0DDDE0A9" w14:textId="77777777" w:rsidTr="00020CAA">
        <w:trPr>
          <w:trHeight w:val="255"/>
        </w:trPr>
        <w:tc>
          <w:tcPr>
            <w:tcW w:w="450" w:type="dxa"/>
          </w:tcPr>
          <w:p w14:paraId="5B558B62" w14:textId="76AEED24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119" w:type="dxa"/>
          </w:tcPr>
          <w:p w14:paraId="3A81658A" w14:textId="2A220168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6B66D3BD" w14:textId="035A32A8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Design web API for backend servers</w:t>
            </w:r>
          </w:p>
        </w:tc>
        <w:tc>
          <w:tcPr>
            <w:tcW w:w="992" w:type="dxa"/>
          </w:tcPr>
          <w:p w14:paraId="2BFA65D1" w14:textId="0DC2DAC8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Alex</w:t>
            </w:r>
          </w:p>
        </w:tc>
        <w:tc>
          <w:tcPr>
            <w:tcW w:w="993" w:type="dxa"/>
          </w:tcPr>
          <w:p w14:paraId="503D8B2B" w14:textId="489D4411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0A9B8E9C" w14:textId="220D7F9F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6FF5D812" w14:textId="77777777" w:rsidTr="00020CAA">
        <w:trPr>
          <w:trHeight w:val="255"/>
        </w:trPr>
        <w:tc>
          <w:tcPr>
            <w:tcW w:w="450" w:type="dxa"/>
          </w:tcPr>
          <w:p w14:paraId="32F6934A" w14:textId="6A361CAF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119" w:type="dxa"/>
          </w:tcPr>
          <w:p w14:paraId="11FFDF3E" w14:textId="4731FEF2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1FA1A42E" w14:textId="1FF1BF8A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 database ER modelling</w:t>
            </w:r>
          </w:p>
        </w:tc>
        <w:tc>
          <w:tcPr>
            <w:tcW w:w="992" w:type="dxa"/>
          </w:tcPr>
          <w:p w14:paraId="76139033" w14:textId="1324BC9B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Will</w:t>
            </w:r>
          </w:p>
        </w:tc>
        <w:tc>
          <w:tcPr>
            <w:tcW w:w="993" w:type="dxa"/>
          </w:tcPr>
          <w:p w14:paraId="2A31AAE1" w14:textId="2E8B5FED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22A13B53" w14:textId="706ACAAC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  <w:tr w:rsidR="00CD445F" w:rsidRPr="00CD445F" w14:paraId="24A5638D" w14:textId="77777777" w:rsidTr="00020CAA">
        <w:trPr>
          <w:trHeight w:val="255"/>
        </w:trPr>
        <w:tc>
          <w:tcPr>
            <w:tcW w:w="450" w:type="dxa"/>
          </w:tcPr>
          <w:p w14:paraId="1CD72968" w14:textId="7437D265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119" w:type="dxa"/>
          </w:tcPr>
          <w:p w14:paraId="1F1770C2" w14:textId="4EF15F13" w:rsidR="373ED86B" w:rsidRPr="00CD445F" w:rsidRDefault="373ED86B" w:rsidP="00266BBF">
            <w:pPr>
              <w:tabs>
                <w:tab w:val="left" w:pos="813"/>
              </w:tabs>
              <w:spacing w:line="276" w:lineRule="auto"/>
              <w:ind w:hanging="32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31.1.22</w:t>
            </w:r>
          </w:p>
        </w:tc>
        <w:tc>
          <w:tcPr>
            <w:tcW w:w="5678" w:type="dxa"/>
          </w:tcPr>
          <w:p w14:paraId="693F73EF" w14:textId="09E19F70" w:rsidR="373ED86B" w:rsidRPr="00CD445F" w:rsidRDefault="373ED86B" w:rsidP="00266BBF">
            <w:pPr>
              <w:spacing w:line="276" w:lineRule="auto"/>
              <w:ind w:left="-108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Add all issues (requirements) to GitLab Kanban board and start project Wiki</w:t>
            </w:r>
          </w:p>
        </w:tc>
        <w:tc>
          <w:tcPr>
            <w:tcW w:w="992" w:type="dxa"/>
          </w:tcPr>
          <w:p w14:paraId="7123FE52" w14:textId="02D86944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Omar</w:t>
            </w:r>
          </w:p>
        </w:tc>
        <w:tc>
          <w:tcPr>
            <w:tcW w:w="993" w:type="dxa"/>
          </w:tcPr>
          <w:p w14:paraId="178357B1" w14:textId="49BA1A20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14.2.22</w:t>
            </w:r>
          </w:p>
        </w:tc>
        <w:tc>
          <w:tcPr>
            <w:tcW w:w="1395" w:type="dxa"/>
          </w:tcPr>
          <w:p w14:paraId="0AF17BF2" w14:textId="7086586C" w:rsidR="373ED86B" w:rsidRPr="00CD445F" w:rsidRDefault="373ED86B" w:rsidP="00266BBF">
            <w:pPr>
              <w:spacing w:line="276" w:lineRule="auto"/>
              <w:ind w:left="-108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445F">
              <w:rPr>
                <w:rFonts w:ascii="Arial" w:eastAsia="Arial" w:hAnsi="Arial" w:cs="Arial"/>
                <w:sz w:val="24"/>
                <w:szCs w:val="24"/>
              </w:rPr>
              <w:t>Complete</w:t>
            </w:r>
          </w:p>
        </w:tc>
      </w:tr>
    </w:tbl>
    <w:p w14:paraId="4E548977" w14:textId="4D9D89E7" w:rsidR="373ED86B" w:rsidRPr="00CD445F" w:rsidRDefault="373ED86B" w:rsidP="00266BBF">
      <w:pPr>
        <w:tabs>
          <w:tab w:val="left" w:leader="dot" w:pos="7200"/>
        </w:tabs>
        <w:spacing w:line="240" w:lineRule="auto"/>
        <w:contextualSpacing/>
        <w:rPr>
          <w:rFonts w:eastAsia="Arial"/>
        </w:rPr>
      </w:pPr>
    </w:p>
    <w:p w14:paraId="4432A88D" w14:textId="3F0CB679" w:rsidR="2A7FAA31" w:rsidRPr="00CD445F" w:rsidRDefault="00C23F08" w:rsidP="00266BBF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3. Discussion of Progress</w:t>
      </w:r>
    </w:p>
    <w:p w14:paraId="31A1E059" w14:textId="7B67FB2E" w:rsidR="361C509B" w:rsidRPr="00CD445F" w:rsidRDefault="361C509B" w:rsidP="00266BBF">
      <w:pPr>
        <w:spacing w:line="240" w:lineRule="auto"/>
        <w:contextualSpacing/>
        <w:rPr>
          <w:u w:val="single"/>
        </w:rPr>
      </w:pPr>
    </w:p>
    <w:p w14:paraId="735F2333" w14:textId="724FEBC6" w:rsidR="00221A75" w:rsidRPr="00CD445F" w:rsidRDefault="394CA414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Spoke about progress with what each person has been doing</w:t>
      </w:r>
    </w:p>
    <w:p w14:paraId="00B2D03C" w14:textId="11E142CC" w:rsidR="00221A75" w:rsidRPr="00CD445F" w:rsidRDefault="394CA414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rFonts w:ascii="Arial" w:eastAsia="Arial" w:hAnsi="Arial" w:cs="Arial"/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Discussion on whether we should use one web app or a separate web app and desktop app</w:t>
      </w:r>
    </w:p>
    <w:p w14:paraId="01BC9921" w14:textId="70208DE2" w:rsidR="00221A75" w:rsidRPr="00CD445F" w:rsidRDefault="394CA414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Progress on splitting user and admin and employee for paired programming</w:t>
      </w:r>
    </w:p>
    <w:p w14:paraId="0C777C97" w14:textId="7BBAC89B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Discussed on using flask or node.js &amp; react</w:t>
      </w:r>
    </w:p>
    <w:p w14:paraId="6B60C7BB" w14:textId="3A161A32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Decided to not use flask</w:t>
      </w:r>
    </w:p>
    <w:p w14:paraId="17019311" w14:textId="54E3795C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Split into two teams to work on the different interfaces:</w:t>
      </w:r>
    </w:p>
    <w:p w14:paraId="009B5265" w14:textId="263B9372" w:rsidR="00221A75" w:rsidRPr="00CD445F" w:rsidRDefault="2411254B" w:rsidP="00266BBF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Will, Monty, Hashir (Customer Interface)</w:t>
      </w:r>
    </w:p>
    <w:p w14:paraId="45AEAEDF" w14:textId="7D077625" w:rsidR="00221A75" w:rsidRPr="00CD445F" w:rsidRDefault="2411254B" w:rsidP="00266BBF">
      <w:pPr>
        <w:pStyle w:val="Footer"/>
        <w:numPr>
          <w:ilvl w:val="1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Josh, Mohamed, Omar (Employee &amp; Manager Interface)</w:t>
      </w:r>
    </w:p>
    <w:p w14:paraId="17658548" w14:textId="2E856AA0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Alex to work on Backend</w:t>
      </w:r>
    </w:p>
    <w:p w14:paraId="5B41E012" w14:textId="226445C6" w:rsidR="00221A75" w:rsidRPr="00CD445F" w:rsidRDefault="2411254B" w:rsidP="00266BBF">
      <w:pPr>
        <w:pStyle w:val="Footer"/>
        <w:numPr>
          <w:ilvl w:val="0"/>
          <w:numId w:val="8"/>
        </w:numPr>
        <w:tabs>
          <w:tab w:val="left" w:pos="2304"/>
          <w:tab w:val="center" w:pos="5233"/>
        </w:tabs>
        <w:contextualSpacing/>
        <w:rPr>
          <w:sz w:val="24"/>
          <w:szCs w:val="24"/>
        </w:rPr>
      </w:pPr>
      <w:r w:rsidRPr="00CD445F">
        <w:rPr>
          <w:rFonts w:ascii="Arial" w:eastAsia="Arial" w:hAnsi="Arial" w:cs="Arial"/>
          <w:sz w:val="24"/>
          <w:szCs w:val="24"/>
        </w:rPr>
        <w:t>Implement a style like Airbnb's website</w:t>
      </w:r>
    </w:p>
    <w:p w14:paraId="4744411C" w14:textId="41E86643" w:rsidR="00C23F08" w:rsidRPr="00CD445F" w:rsidRDefault="5C757C53" w:rsidP="00266BBF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lastRenderedPageBreak/>
        <w:t>4</w:t>
      </w:r>
      <w:r w:rsidR="00C23F08" w:rsidRPr="00CD445F">
        <w:rPr>
          <w:u w:val="single"/>
        </w:rPr>
        <w:t>. Risks and Issues</w:t>
      </w:r>
    </w:p>
    <w:p w14:paraId="5836A1CF" w14:textId="77777777" w:rsidR="003E28DF" w:rsidRPr="00CD445F" w:rsidRDefault="003E28DF" w:rsidP="00266BBF">
      <w:pPr>
        <w:spacing w:line="240" w:lineRule="auto"/>
        <w:contextualSpacing/>
        <w:rPr>
          <w:u w:val="single"/>
        </w:rPr>
      </w:pPr>
    </w:p>
    <w:p w14:paraId="5A065801" w14:textId="62E4A4D8" w:rsidR="00615E07" w:rsidRPr="00CD445F" w:rsidRDefault="2411254B" w:rsidP="00266BBF">
      <w:pPr>
        <w:pStyle w:val="ListParagraph"/>
        <w:numPr>
          <w:ilvl w:val="0"/>
          <w:numId w:val="2"/>
        </w:numPr>
        <w:spacing w:after="0"/>
        <w:rPr>
          <w:rFonts w:eastAsia="Arial"/>
        </w:rPr>
      </w:pPr>
      <w:r w:rsidRPr="00CD445F">
        <w:t>Everyone was a bit unsure about the coding</w:t>
      </w:r>
    </w:p>
    <w:p w14:paraId="0BB39DBF" w14:textId="73CF9459" w:rsidR="2411254B" w:rsidRPr="00CD445F" w:rsidRDefault="2411254B" w:rsidP="00266BBF">
      <w:pPr>
        <w:pStyle w:val="ListParagraph"/>
        <w:numPr>
          <w:ilvl w:val="0"/>
          <w:numId w:val="2"/>
        </w:numPr>
        <w:spacing w:after="0"/>
      </w:pPr>
      <w:r w:rsidRPr="00CD445F">
        <w:t>Different paths include splitting into 2 groups of 3 (one group on customer interface, one for employee and manager interface), or 3 groups of 2 for a group per interface</w:t>
      </w:r>
    </w:p>
    <w:p w14:paraId="53B5B5D6" w14:textId="096CF4C2" w:rsidR="2411254B" w:rsidRPr="00CD445F" w:rsidRDefault="2411254B" w:rsidP="00266BBF">
      <w:pPr>
        <w:spacing w:line="240" w:lineRule="auto"/>
        <w:contextualSpacing/>
      </w:pPr>
    </w:p>
    <w:p w14:paraId="4744411F" w14:textId="4C8424D6" w:rsidR="00C23F08" w:rsidRPr="00CD445F" w:rsidRDefault="4F9BB044" w:rsidP="00266BBF">
      <w:pPr>
        <w:spacing w:line="240" w:lineRule="auto"/>
        <w:contextualSpacing/>
        <w:rPr>
          <w:u w:val="single"/>
        </w:rPr>
      </w:pPr>
      <w:r w:rsidRPr="00CD445F">
        <w:rPr>
          <w:u w:val="single"/>
        </w:rPr>
        <w:t>5</w:t>
      </w:r>
      <w:r w:rsidR="00C23F08" w:rsidRPr="00CD445F">
        <w:rPr>
          <w:u w:val="single"/>
        </w:rPr>
        <w:t>. Actions Arising</w:t>
      </w:r>
    </w:p>
    <w:p w14:paraId="3A4A4209" w14:textId="77777777" w:rsidR="003E28DF" w:rsidRPr="00CD445F" w:rsidRDefault="003E28DF" w:rsidP="00266BBF">
      <w:pPr>
        <w:spacing w:line="240" w:lineRule="auto"/>
        <w:contextualSpacing/>
        <w:rPr>
          <w:u w:val="single"/>
        </w:rPr>
      </w:pPr>
    </w:p>
    <w:tbl>
      <w:tblPr>
        <w:tblStyle w:val="TableGrid"/>
        <w:tblW w:w="10540" w:type="dxa"/>
        <w:tblLayout w:type="fixed"/>
        <w:tblLook w:val="01E0" w:firstRow="1" w:lastRow="1" w:firstColumn="1" w:lastColumn="1" w:noHBand="0" w:noVBand="0"/>
      </w:tblPr>
      <w:tblGrid>
        <w:gridCol w:w="451"/>
        <w:gridCol w:w="1387"/>
        <w:gridCol w:w="4380"/>
        <w:gridCol w:w="1369"/>
        <w:gridCol w:w="1043"/>
        <w:gridCol w:w="1910"/>
      </w:tblGrid>
      <w:tr w:rsidR="00CD445F" w:rsidRPr="00CD445F" w14:paraId="47444121" w14:textId="77777777" w:rsidTr="00020CAA">
        <w:trPr>
          <w:trHeight w:val="276"/>
        </w:trPr>
        <w:tc>
          <w:tcPr>
            <w:tcW w:w="10540" w:type="dxa"/>
            <w:gridSpan w:val="6"/>
            <w:shd w:val="clear" w:color="auto" w:fill="BFBFBF" w:themeFill="background1" w:themeFillShade="BF"/>
          </w:tcPr>
          <w:p w14:paraId="47444120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CD445F" w:rsidRPr="00CD445F" w14:paraId="47444128" w14:textId="77777777" w:rsidTr="00020CAA">
        <w:trPr>
          <w:trHeight w:val="261"/>
        </w:trPr>
        <w:tc>
          <w:tcPr>
            <w:tcW w:w="451" w:type="dxa"/>
          </w:tcPr>
          <w:p w14:paraId="47444122" w14:textId="77777777" w:rsidR="00C23F08" w:rsidRPr="00CD445F" w:rsidRDefault="00C23F08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14:paraId="47444123" w14:textId="77777777" w:rsidR="00C23F08" w:rsidRPr="00CD445F" w:rsidRDefault="00C23F08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380" w:type="dxa"/>
          </w:tcPr>
          <w:p w14:paraId="47444124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369" w:type="dxa"/>
          </w:tcPr>
          <w:p w14:paraId="47444125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043" w:type="dxa"/>
          </w:tcPr>
          <w:p w14:paraId="47444126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906" w:type="dxa"/>
          </w:tcPr>
          <w:p w14:paraId="47444127" w14:textId="77777777" w:rsidR="00C23F08" w:rsidRPr="00CD445F" w:rsidRDefault="00C23F08" w:rsidP="00266BBF">
            <w:pPr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445F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CD445F" w:rsidRPr="00CD445F" w14:paraId="4744412F" w14:textId="77777777" w:rsidTr="00020CAA">
        <w:trPr>
          <w:trHeight w:val="261"/>
        </w:trPr>
        <w:tc>
          <w:tcPr>
            <w:tcW w:w="451" w:type="dxa"/>
          </w:tcPr>
          <w:p w14:paraId="47444129" w14:textId="56EF833A" w:rsidR="00C23F08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4744412A" w14:textId="7E1165C8" w:rsidR="00C23F08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4744412B" w14:textId="42522036" w:rsidR="00C23F08" w:rsidRPr="00CD445F" w:rsidRDefault="373ED86B" w:rsidP="00266BB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Create templates for design work. Set up node.js for the project</w:t>
            </w:r>
          </w:p>
        </w:tc>
        <w:tc>
          <w:tcPr>
            <w:tcW w:w="1369" w:type="dxa"/>
          </w:tcPr>
          <w:p w14:paraId="4744412C" w14:textId="793C5F25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1043" w:type="dxa"/>
          </w:tcPr>
          <w:p w14:paraId="4744412D" w14:textId="3431ED77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25.2.22</w:t>
            </w:r>
          </w:p>
        </w:tc>
        <w:tc>
          <w:tcPr>
            <w:tcW w:w="1906" w:type="dxa"/>
          </w:tcPr>
          <w:p w14:paraId="4744412E" w14:textId="2C791256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CD445F" w:rsidRPr="00CD445F" w14:paraId="47444136" w14:textId="77777777" w:rsidTr="00020CAA">
        <w:trPr>
          <w:trHeight w:val="261"/>
        </w:trPr>
        <w:tc>
          <w:tcPr>
            <w:tcW w:w="451" w:type="dxa"/>
          </w:tcPr>
          <w:p w14:paraId="47444130" w14:textId="7BA6AFEE" w:rsidR="00C23F08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7" w:type="dxa"/>
          </w:tcPr>
          <w:p w14:paraId="47444131" w14:textId="6689619E" w:rsidR="00C23F08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47444132" w14:textId="02CB5F75" w:rsidR="00C23F08" w:rsidRPr="00CD445F" w:rsidRDefault="373ED86B" w:rsidP="00266BB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customer interface</w:t>
            </w:r>
          </w:p>
        </w:tc>
        <w:tc>
          <w:tcPr>
            <w:tcW w:w="1369" w:type="dxa"/>
          </w:tcPr>
          <w:p w14:paraId="47444133" w14:textId="16BAE796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Will, Monty, Hashir</w:t>
            </w:r>
          </w:p>
        </w:tc>
        <w:tc>
          <w:tcPr>
            <w:tcW w:w="1043" w:type="dxa"/>
          </w:tcPr>
          <w:p w14:paraId="47444134" w14:textId="309A7211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906" w:type="dxa"/>
          </w:tcPr>
          <w:p w14:paraId="47444135" w14:textId="235622A2" w:rsidR="00C23F08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CD445F" w:rsidRPr="00CD445F" w14:paraId="4E80C229" w14:textId="77777777" w:rsidTr="00020CAA">
        <w:trPr>
          <w:trHeight w:val="261"/>
        </w:trPr>
        <w:tc>
          <w:tcPr>
            <w:tcW w:w="451" w:type="dxa"/>
          </w:tcPr>
          <w:p w14:paraId="10F7E08C" w14:textId="4820CC42" w:rsidR="00853F71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7" w:type="dxa"/>
          </w:tcPr>
          <w:p w14:paraId="106E1FA6" w14:textId="2CC7AF3C" w:rsidR="00853F71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6BC0CD0A" w14:textId="48B880C5" w:rsidR="00853F71" w:rsidRPr="00CD445F" w:rsidRDefault="373ED86B" w:rsidP="00266BB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frontend manager and employee interfaces</w:t>
            </w:r>
          </w:p>
        </w:tc>
        <w:tc>
          <w:tcPr>
            <w:tcW w:w="1369" w:type="dxa"/>
          </w:tcPr>
          <w:p w14:paraId="5E86D924" w14:textId="45FB2618" w:rsidR="00853F71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Josh, Mohamed, Omar</w:t>
            </w:r>
          </w:p>
        </w:tc>
        <w:tc>
          <w:tcPr>
            <w:tcW w:w="1043" w:type="dxa"/>
          </w:tcPr>
          <w:p w14:paraId="7645121E" w14:textId="262C1A11" w:rsidR="00853F71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906" w:type="dxa"/>
          </w:tcPr>
          <w:p w14:paraId="52D4F325" w14:textId="10CE6EFC" w:rsidR="00853F71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Incomplete</w:t>
            </w:r>
          </w:p>
        </w:tc>
      </w:tr>
      <w:tr w:rsidR="00266BBF" w:rsidRPr="00CD445F" w14:paraId="79864ABD" w14:textId="77777777" w:rsidTr="00020CAA">
        <w:trPr>
          <w:trHeight w:val="261"/>
        </w:trPr>
        <w:tc>
          <w:tcPr>
            <w:tcW w:w="451" w:type="dxa"/>
          </w:tcPr>
          <w:p w14:paraId="2DA6F440" w14:textId="3B1FEFB6" w:rsidR="006200D6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87" w:type="dxa"/>
          </w:tcPr>
          <w:p w14:paraId="78F51802" w14:textId="4C0FC10F" w:rsidR="006200D6" w:rsidRPr="00CD445F" w:rsidRDefault="373ED86B" w:rsidP="00266BBF">
            <w:pPr>
              <w:tabs>
                <w:tab w:val="left" w:pos="813"/>
              </w:tabs>
              <w:ind w:hanging="3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22.2.22</w:t>
            </w:r>
          </w:p>
        </w:tc>
        <w:tc>
          <w:tcPr>
            <w:tcW w:w="4380" w:type="dxa"/>
          </w:tcPr>
          <w:p w14:paraId="6DA6FFFB" w14:textId="56104A67" w:rsidR="006200D6" w:rsidRPr="00CD445F" w:rsidRDefault="373ED86B" w:rsidP="00266BBF">
            <w:pPr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Working on the backend, testing, continuous integration, merge requests and consulting frontend development and designs</w:t>
            </w:r>
          </w:p>
        </w:tc>
        <w:tc>
          <w:tcPr>
            <w:tcW w:w="1369" w:type="dxa"/>
          </w:tcPr>
          <w:p w14:paraId="3AB738BE" w14:textId="67D09A34" w:rsidR="006200D6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Alex</w:t>
            </w:r>
          </w:p>
        </w:tc>
        <w:tc>
          <w:tcPr>
            <w:tcW w:w="1043" w:type="dxa"/>
          </w:tcPr>
          <w:p w14:paraId="2208B4E8" w14:textId="12E617E6" w:rsidR="006200D6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28.2.22</w:t>
            </w:r>
          </w:p>
        </w:tc>
        <w:tc>
          <w:tcPr>
            <w:tcW w:w="1906" w:type="dxa"/>
          </w:tcPr>
          <w:p w14:paraId="4310E0A1" w14:textId="5677FAB1" w:rsidR="006200D6" w:rsidRPr="00CD445F" w:rsidRDefault="373ED86B" w:rsidP="00266BBF">
            <w:pPr>
              <w:ind w:left="-108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45F">
              <w:rPr>
                <w:rFonts w:ascii="Arial" w:hAnsi="Arial" w:cs="Arial"/>
                <w:sz w:val="24"/>
                <w:szCs w:val="24"/>
              </w:rPr>
              <w:t>Partially Complete</w:t>
            </w:r>
          </w:p>
        </w:tc>
      </w:tr>
    </w:tbl>
    <w:p w14:paraId="4744413F" w14:textId="5A2B37B4" w:rsidR="003233B0" w:rsidRPr="00CD445F" w:rsidRDefault="003233B0" w:rsidP="00266BBF">
      <w:pPr>
        <w:contextualSpacing/>
        <w:rPr>
          <w:bCs/>
          <w:u w:val="single"/>
        </w:rPr>
      </w:pPr>
    </w:p>
    <w:p w14:paraId="47444140" w14:textId="54CFDB37" w:rsidR="00C23F08" w:rsidRPr="00CD445F" w:rsidRDefault="23BE463E" w:rsidP="00266BBF">
      <w:pPr>
        <w:tabs>
          <w:tab w:val="left" w:pos="426"/>
        </w:tabs>
        <w:spacing w:line="240" w:lineRule="auto"/>
        <w:contextualSpacing/>
        <w:rPr>
          <w:u w:val="single"/>
        </w:rPr>
      </w:pPr>
      <w:r w:rsidRPr="00CD445F">
        <w:rPr>
          <w:u w:val="single"/>
        </w:rPr>
        <w:t>6</w:t>
      </w:r>
      <w:r w:rsidR="00C23F08" w:rsidRPr="00CD445F">
        <w:rPr>
          <w:u w:val="single"/>
        </w:rPr>
        <w:t xml:space="preserve">. Any Other Business (AOB) </w:t>
      </w:r>
    </w:p>
    <w:p w14:paraId="7A00B384" w14:textId="58D4CD4E" w:rsidR="2411254B" w:rsidRPr="00CD445F" w:rsidRDefault="2411254B" w:rsidP="00266BBF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47444142" w14:textId="028C31EA" w:rsidR="00C23F08" w:rsidRDefault="373ED86B" w:rsidP="00266BBF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rPr>
          <w:rFonts w:eastAsia="Arial"/>
        </w:rPr>
      </w:pPr>
      <w:r w:rsidRPr="00CD445F">
        <w:rPr>
          <w:rFonts w:eastAsia="Arial"/>
        </w:rPr>
        <w:t>N/A</w:t>
      </w:r>
    </w:p>
    <w:p w14:paraId="57638F16" w14:textId="77777777" w:rsidR="000567C9" w:rsidRPr="000567C9" w:rsidRDefault="000567C9" w:rsidP="000567C9">
      <w:pPr>
        <w:tabs>
          <w:tab w:val="left" w:pos="426"/>
        </w:tabs>
        <w:rPr>
          <w:rFonts w:eastAsia="Arial"/>
        </w:rPr>
      </w:pPr>
    </w:p>
    <w:p w14:paraId="47444144" w14:textId="7E80A7D7" w:rsidR="00C23F08" w:rsidRPr="00CD445F" w:rsidRDefault="394CA414" w:rsidP="00266BBF">
      <w:pPr>
        <w:tabs>
          <w:tab w:val="left" w:pos="426"/>
        </w:tabs>
        <w:spacing w:line="240" w:lineRule="auto"/>
        <w:contextualSpacing/>
        <w:rPr>
          <w:u w:val="single"/>
        </w:rPr>
      </w:pPr>
      <w:r w:rsidRPr="00CD445F">
        <w:rPr>
          <w:u w:val="single"/>
        </w:rPr>
        <w:t>7. Date and Time of Next Meeting</w:t>
      </w:r>
    </w:p>
    <w:p w14:paraId="08349795" w14:textId="77777777" w:rsidR="0028686B" w:rsidRPr="00CD445F" w:rsidRDefault="0028686B" w:rsidP="00266BBF">
      <w:pPr>
        <w:tabs>
          <w:tab w:val="left" w:pos="426"/>
        </w:tabs>
        <w:spacing w:line="240" w:lineRule="auto"/>
        <w:contextualSpacing/>
        <w:rPr>
          <w:u w:val="single"/>
        </w:rPr>
      </w:pPr>
    </w:p>
    <w:p w14:paraId="49500C1C" w14:textId="705C0DB8" w:rsidR="394CA414" w:rsidRPr="00CD445F" w:rsidRDefault="394CA414" w:rsidP="00266BBF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Date: </w:t>
      </w:r>
      <w:r w:rsidR="00AE1ACE" w:rsidRPr="00AE1ACE">
        <w:rPr>
          <w:rFonts w:ascii="Arial" w:hAnsi="Arial" w:cs="Arial"/>
          <w:sz w:val="24"/>
          <w:szCs w:val="24"/>
        </w:rPr>
        <w:t>2</w:t>
      </w:r>
      <w:r w:rsidR="00645411">
        <w:rPr>
          <w:rFonts w:ascii="Arial" w:hAnsi="Arial" w:cs="Arial"/>
          <w:sz w:val="24"/>
          <w:szCs w:val="24"/>
        </w:rPr>
        <w:t>5</w:t>
      </w:r>
      <w:r w:rsidRPr="00CD445F">
        <w:rPr>
          <w:rFonts w:ascii="Arial" w:hAnsi="Arial" w:cs="Arial"/>
          <w:sz w:val="24"/>
          <w:szCs w:val="24"/>
        </w:rPr>
        <w:t>.02.2022</w:t>
      </w:r>
    </w:p>
    <w:p w14:paraId="589A593C" w14:textId="69185929" w:rsidR="394CA414" w:rsidRPr="00CD445F" w:rsidRDefault="394CA414" w:rsidP="00266BBF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CD445F">
        <w:rPr>
          <w:rFonts w:ascii="Arial" w:hAnsi="Arial" w:cs="Arial"/>
          <w:b/>
          <w:bCs/>
          <w:sz w:val="24"/>
          <w:szCs w:val="24"/>
        </w:rPr>
        <w:t xml:space="preserve">Start Time: </w:t>
      </w:r>
      <w:r w:rsidRPr="00CD445F">
        <w:rPr>
          <w:rFonts w:ascii="Arial" w:hAnsi="Arial" w:cs="Arial"/>
          <w:sz w:val="24"/>
          <w:szCs w:val="24"/>
        </w:rPr>
        <w:t>15:</w:t>
      </w:r>
      <w:r w:rsidR="00CD445F">
        <w:rPr>
          <w:rFonts w:ascii="Arial" w:hAnsi="Arial" w:cs="Arial"/>
          <w:sz w:val="24"/>
          <w:szCs w:val="24"/>
        </w:rPr>
        <w:t>00</w:t>
      </w:r>
    </w:p>
    <w:p w14:paraId="3CB30D2E" w14:textId="53E190C6" w:rsidR="394CA414" w:rsidRPr="00CD445F" w:rsidRDefault="394CA414" w:rsidP="00266BBF">
      <w:pPr>
        <w:pStyle w:val="Footer"/>
        <w:tabs>
          <w:tab w:val="left" w:pos="2304"/>
          <w:tab w:val="center" w:pos="5233"/>
        </w:tabs>
        <w:contextualSpacing/>
        <w:rPr>
          <w:rFonts w:ascii="Calibri" w:hAnsi="Calibri"/>
        </w:rPr>
      </w:pPr>
      <w:r w:rsidRPr="00CD445F">
        <w:rPr>
          <w:rFonts w:ascii="Arial" w:hAnsi="Arial" w:cs="Arial"/>
          <w:b/>
          <w:bCs/>
          <w:sz w:val="24"/>
          <w:szCs w:val="24"/>
        </w:rPr>
        <w:t>Location:</w:t>
      </w:r>
      <w:r w:rsidRPr="00CD445F">
        <w:rPr>
          <w:rFonts w:ascii="Arial" w:hAnsi="Arial" w:cs="Arial"/>
          <w:sz w:val="24"/>
          <w:szCs w:val="24"/>
        </w:rPr>
        <w:t xml:space="preserve"> </w:t>
      </w:r>
      <w:r w:rsidR="2411254B" w:rsidRPr="00CD445F">
        <w:rPr>
          <w:rFonts w:ascii="Arial" w:hAnsi="Arial" w:cs="Arial"/>
          <w:sz w:val="24"/>
          <w:szCs w:val="24"/>
        </w:rPr>
        <w:t xml:space="preserve">In person at </w:t>
      </w:r>
      <w:r w:rsidR="00CD445F">
        <w:rPr>
          <w:rFonts w:ascii="Arial" w:hAnsi="Arial" w:cs="Arial"/>
          <w:sz w:val="24"/>
          <w:szCs w:val="24"/>
        </w:rPr>
        <w:t xml:space="preserve">the </w:t>
      </w:r>
      <w:r w:rsidR="2411254B" w:rsidRPr="00CD445F">
        <w:rPr>
          <w:rFonts w:ascii="Arial" w:hAnsi="Arial" w:cs="Arial"/>
          <w:sz w:val="24"/>
          <w:szCs w:val="24"/>
        </w:rPr>
        <w:t>Parkinson</w:t>
      </w:r>
      <w:r w:rsidR="00CD445F">
        <w:rPr>
          <w:rFonts w:ascii="Arial" w:hAnsi="Arial" w:cs="Arial"/>
          <w:sz w:val="24"/>
          <w:szCs w:val="24"/>
        </w:rPr>
        <w:t>’s building</w:t>
      </w:r>
    </w:p>
    <w:p w14:paraId="1750E6F0" w14:textId="420F2014" w:rsidR="394CA414" w:rsidRPr="00CD445F" w:rsidRDefault="394CA414" w:rsidP="00266BBF">
      <w:pPr>
        <w:spacing w:line="240" w:lineRule="auto"/>
        <w:contextualSpacing/>
      </w:pPr>
    </w:p>
    <w:p w14:paraId="4744414A" w14:textId="77777777" w:rsidR="00C23F08" w:rsidRPr="00CD445F" w:rsidRDefault="00C23F08" w:rsidP="00266BBF">
      <w:pPr>
        <w:spacing w:line="240" w:lineRule="auto"/>
        <w:contextualSpacing/>
        <w:rPr>
          <w:b/>
        </w:rPr>
      </w:pPr>
      <w:r w:rsidRPr="00CD445F">
        <w:rPr>
          <w:b/>
        </w:rPr>
        <w:t>END</w:t>
      </w:r>
    </w:p>
    <w:p w14:paraId="4744414B" w14:textId="77777777" w:rsidR="00C23F08" w:rsidRPr="00CD445F" w:rsidRDefault="00C23F08" w:rsidP="00266BBF">
      <w:pPr>
        <w:spacing w:line="240" w:lineRule="auto"/>
        <w:contextualSpacing/>
      </w:pPr>
    </w:p>
    <w:p w14:paraId="4744414C" w14:textId="77777777" w:rsidR="005B0D14" w:rsidRPr="00CD445F" w:rsidRDefault="005B0D14" w:rsidP="00266BBF">
      <w:pPr>
        <w:spacing w:line="240" w:lineRule="auto"/>
        <w:contextualSpacing/>
      </w:pPr>
    </w:p>
    <w:sectPr w:rsidR="005B0D14" w:rsidRPr="00CD445F" w:rsidSect="00C23F0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9C5E" w14:textId="77777777" w:rsidR="007C4E03" w:rsidRDefault="007C4E03">
      <w:pPr>
        <w:spacing w:line="240" w:lineRule="auto"/>
      </w:pPr>
      <w:r>
        <w:separator/>
      </w:r>
    </w:p>
  </w:endnote>
  <w:endnote w:type="continuationSeparator" w:id="0">
    <w:p w14:paraId="0730DCF3" w14:textId="77777777" w:rsidR="007C4E03" w:rsidRDefault="007C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2C2A2A14" w14:textId="77777777" w:rsidTr="2411254B">
      <w:tc>
        <w:tcPr>
          <w:tcW w:w="3485" w:type="dxa"/>
        </w:tcPr>
        <w:p w14:paraId="0DF49E23" w14:textId="24891A0B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42340B6C" w14:textId="26D31069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5DFD16D1" w14:textId="0B258B8B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2AF82A93" w14:textId="41116907" w:rsidR="2411254B" w:rsidRDefault="2411254B" w:rsidP="2411254B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C00D" w14:textId="77777777" w:rsidR="007C4E03" w:rsidRDefault="007C4E03">
      <w:pPr>
        <w:spacing w:line="240" w:lineRule="auto"/>
      </w:pPr>
      <w:r>
        <w:separator/>
      </w:r>
    </w:p>
  </w:footnote>
  <w:footnote w:type="continuationSeparator" w:id="0">
    <w:p w14:paraId="5A12A98F" w14:textId="77777777" w:rsidR="007C4E03" w:rsidRDefault="007C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411254B" w14:paraId="76C097AB" w14:textId="77777777" w:rsidTr="2411254B">
      <w:tc>
        <w:tcPr>
          <w:tcW w:w="3485" w:type="dxa"/>
        </w:tcPr>
        <w:p w14:paraId="0943B119" w14:textId="7E05CE03" w:rsidR="2411254B" w:rsidRDefault="2411254B" w:rsidP="2411254B">
          <w:pPr>
            <w:pStyle w:val="Header"/>
            <w:ind w:left="-115"/>
          </w:pPr>
        </w:p>
      </w:tc>
      <w:tc>
        <w:tcPr>
          <w:tcW w:w="3485" w:type="dxa"/>
        </w:tcPr>
        <w:p w14:paraId="17F4D495" w14:textId="328F520E" w:rsidR="2411254B" w:rsidRDefault="2411254B" w:rsidP="2411254B">
          <w:pPr>
            <w:pStyle w:val="Header"/>
            <w:jc w:val="center"/>
          </w:pPr>
        </w:p>
      </w:tc>
      <w:tc>
        <w:tcPr>
          <w:tcW w:w="3485" w:type="dxa"/>
        </w:tcPr>
        <w:p w14:paraId="49B76631" w14:textId="1DD6C570" w:rsidR="2411254B" w:rsidRDefault="2411254B" w:rsidP="2411254B">
          <w:pPr>
            <w:pStyle w:val="Header"/>
            <w:ind w:right="-115"/>
            <w:jc w:val="right"/>
          </w:pPr>
        </w:p>
      </w:tc>
    </w:tr>
  </w:tbl>
  <w:p w14:paraId="10F23EC3" w14:textId="15B6D8D3" w:rsidR="2411254B" w:rsidRDefault="2411254B" w:rsidP="2411254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yAhMcvKCkenVJ" int2:id="lEjtkBzu">
      <int2:state int2:type="LegacyProofing" int2:value="Rejected"/>
    </int2:textHash>
    <int2:textHash int2:hashCode="UcoUAlv3yqY1mg" int2:id="L7NRPdEI">
      <int2:state int2:type="LegacyProofing" int2:value="Rejected"/>
    </int2:textHash>
    <int2:textHash int2:hashCode="4VjgT4cbuzKe1R" int2:id="QqPdmX6O">
      <int2:state int2:type="LegacyProofing" int2:value="Rejected"/>
    </int2:textHash>
    <int2:textHash int2:hashCode="Tyaur9sjZ2IKOT" int2:id="CzVwo8W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65A0C"/>
    <w:multiLevelType w:val="hybridMultilevel"/>
    <w:tmpl w:val="74403CDE"/>
    <w:lvl w:ilvl="0" w:tplc="59C8B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6A9B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865B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2010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D46C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174AC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40D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504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2035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55A52"/>
    <w:multiLevelType w:val="hybridMultilevel"/>
    <w:tmpl w:val="9D181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81648"/>
    <w:multiLevelType w:val="hybridMultilevel"/>
    <w:tmpl w:val="E16CA3C6"/>
    <w:lvl w:ilvl="0" w:tplc="7D8CC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86BF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88A2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214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08C4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6A7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444D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1C0B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664A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C22F5"/>
    <w:multiLevelType w:val="hybridMultilevel"/>
    <w:tmpl w:val="8A1AA10C"/>
    <w:lvl w:ilvl="0" w:tplc="CAACD328">
      <w:start w:val="1"/>
      <w:numFmt w:val="decimal"/>
      <w:lvlText w:val="%1."/>
      <w:lvlJc w:val="left"/>
      <w:pPr>
        <w:ind w:left="360" w:hanging="360"/>
      </w:pPr>
    </w:lvl>
    <w:lvl w:ilvl="1" w:tplc="1B9690B4">
      <w:start w:val="1"/>
      <w:numFmt w:val="lowerLetter"/>
      <w:lvlText w:val="%2."/>
      <w:lvlJc w:val="left"/>
      <w:pPr>
        <w:ind w:left="1080" w:hanging="360"/>
      </w:pPr>
    </w:lvl>
    <w:lvl w:ilvl="2" w:tplc="CAB060DE">
      <w:start w:val="1"/>
      <w:numFmt w:val="lowerRoman"/>
      <w:lvlText w:val="%3."/>
      <w:lvlJc w:val="right"/>
      <w:pPr>
        <w:ind w:left="1800" w:hanging="180"/>
      </w:pPr>
    </w:lvl>
    <w:lvl w:ilvl="3" w:tplc="AB46473C">
      <w:start w:val="1"/>
      <w:numFmt w:val="decimal"/>
      <w:lvlText w:val="%4."/>
      <w:lvlJc w:val="left"/>
      <w:pPr>
        <w:ind w:left="2520" w:hanging="360"/>
      </w:pPr>
    </w:lvl>
    <w:lvl w:ilvl="4" w:tplc="1DE09370">
      <w:start w:val="1"/>
      <w:numFmt w:val="lowerLetter"/>
      <w:lvlText w:val="%5."/>
      <w:lvlJc w:val="left"/>
      <w:pPr>
        <w:ind w:left="3240" w:hanging="360"/>
      </w:pPr>
    </w:lvl>
    <w:lvl w:ilvl="5" w:tplc="DB8C130A">
      <w:start w:val="1"/>
      <w:numFmt w:val="lowerRoman"/>
      <w:lvlText w:val="%6."/>
      <w:lvlJc w:val="right"/>
      <w:pPr>
        <w:ind w:left="3960" w:hanging="180"/>
      </w:pPr>
    </w:lvl>
    <w:lvl w:ilvl="6" w:tplc="C83097CA">
      <w:start w:val="1"/>
      <w:numFmt w:val="decimal"/>
      <w:lvlText w:val="%7."/>
      <w:lvlJc w:val="left"/>
      <w:pPr>
        <w:ind w:left="4680" w:hanging="360"/>
      </w:pPr>
    </w:lvl>
    <w:lvl w:ilvl="7" w:tplc="A7F04EFA">
      <w:start w:val="1"/>
      <w:numFmt w:val="lowerLetter"/>
      <w:lvlText w:val="%8."/>
      <w:lvlJc w:val="left"/>
      <w:pPr>
        <w:ind w:left="5400" w:hanging="360"/>
      </w:pPr>
    </w:lvl>
    <w:lvl w:ilvl="8" w:tplc="4D02A2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24EBA"/>
    <w:multiLevelType w:val="hybridMultilevel"/>
    <w:tmpl w:val="F2265D24"/>
    <w:lvl w:ilvl="0" w:tplc="C018E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260B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48A16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BE65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DE1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7682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5CFF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2010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677F4E"/>
    <w:multiLevelType w:val="hybridMultilevel"/>
    <w:tmpl w:val="3142218A"/>
    <w:lvl w:ilvl="0" w:tplc="1B7EF4A0">
      <w:start w:val="1"/>
      <w:numFmt w:val="decimal"/>
      <w:lvlText w:val="%1."/>
      <w:lvlJc w:val="left"/>
      <w:pPr>
        <w:ind w:left="360" w:hanging="360"/>
      </w:pPr>
    </w:lvl>
    <w:lvl w:ilvl="1" w:tplc="55368B80">
      <w:start w:val="1"/>
      <w:numFmt w:val="lowerLetter"/>
      <w:lvlText w:val="%2."/>
      <w:lvlJc w:val="left"/>
      <w:pPr>
        <w:ind w:left="1080" w:hanging="360"/>
      </w:pPr>
    </w:lvl>
    <w:lvl w:ilvl="2" w:tplc="410A8008">
      <w:start w:val="1"/>
      <w:numFmt w:val="lowerRoman"/>
      <w:lvlText w:val="%3."/>
      <w:lvlJc w:val="right"/>
      <w:pPr>
        <w:ind w:left="1800" w:hanging="180"/>
      </w:pPr>
    </w:lvl>
    <w:lvl w:ilvl="3" w:tplc="4DE0FBC4">
      <w:start w:val="1"/>
      <w:numFmt w:val="decimal"/>
      <w:lvlText w:val="%4."/>
      <w:lvlJc w:val="left"/>
      <w:pPr>
        <w:ind w:left="2520" w:hanging="360"/>
      </w:pPr>
    </w:lvl>
    <w:lvl w:ilvl="4" w:tplc="2A3A3BB4">
      <w:start w:val="1"/>
      <w:numFmt w:val="lowerLetter"/>
      <w:lvlText w:val="%5."/>
      <w:lvlJc w:val="left"/>
      <w:pPr>
        <w:ind w:left="3240" w:hanging="360"/>
      </w:pPr>
    </w:lvl>
    <w:lvl w:ilvl="5" w:tplc="EA2C5DF6">
      <w:start w:val="1"/>
      <w:numFmt w:val="lowerRoman"/>
      <w:lvlText w:val="%6."/>
      <w:lvlJc w:val="right"/>
      <w:pPr>
        <w:ind w:left="3960" w:hanging="180"/>
      </w:pPr>
    </w:lvl>
    <w:lvl w:ilvl="6" w:tplc="427877EC">
      <w:start w:val="1"/>
      <w:numFmt w:val="decimal"/>
      <w:lvlText w:val="%7."/>
      <w:lvlJc w:val="left"/>
      <w:pPr>
        <w:ind w:left="4680" w:hanging="360"/>
      </w:pPr>
    </w:lvl>
    <w:lvl w:ilvl="7" w:tplc="F9467500">
      <w:start w:val="1"/>
      <w:numFmt w:val="lowerLetter"/>
      <w:lvlText w:val="%8."/>
      <w:lvlJc w:val="left"/>
      <w:pPr>
        <w:ind w:left="5400" w:hanging="360"/>
      </w:pPr>
    </w:lvl>
    <w:lvl w:ilvl="8" w:tplc="19C2A8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EBB"/>
    <w:multiLevelType w:val="hybridMultilevel"/>
    <w:tmpl w:val="9214B6D8"/>
    <w:lvl w:ilvl="0" w:tplc="34D411D8">
      <w:start w:val="1"/>
      <w:numFmt w:val="decimal"/>
      <w:lvlText w:val="%1."/>
      <w:lvlJc w:val="left"/>
      <w:pPr>
        <w:ind w:left="720" w:hanging="360"/>
      </w:pPr>
    </w:lvl>
    <w:lvl w:ilvl="1" w:tplc="F766CB16">
      <w:start w:val="1"/>
      <w:numFmt w:val="lowerLetter"/>
      <w:lvlText w:val="%2."/>
      <w:lvlJc w:val="left"/>
      <w:pPr>
        <w:ind w:left="1440" w:hanging="360"/>
      </w:pPr>
    </w:lvl>
    <w:lvl w:ilvl="2" w:tplc="C6F2A47C">
      <w:start w:val="1"/>
      <w:numFmt w:val="lowerRoman"/>
      <w:lvlText w:val="%3."/>
      <w:lvlJc w:val="right"/>
      <w:pPr>
        <w:ind w:left="2160" w:hanging="180"/>
      </w:pPr>
    </w:lvl>
    <w:lvl w:ilvl="3" w:tplc="9A96D80E">
      <w:start w:val="1"/>
      <w:numFmt w:val="decimal"/>
      <w:lvlText w:val="%4."/>
      <w:lvlJc w:val="left"/>
      <w:pPr>
        <w:ind w:left="2880" w:hanging="360"/>
      </w:pPr>
    </w:lvl>
    <w:lvl w:ilvl="4" w:tplc="50566FAA">
      <w:start w:val="1"/>
      <w:numFmt w:val="lowerLetter"/>
      <w:lvlText w:val="%5."/>
      <w:lvlJc w:val="left"/>
      <w:pPr>
        <w:ind w:left="3600" w:hanging="360"/>
      </w:pPr>
    </w:lvl>
    <w:lvl w:ilvl="5" w:tplc="374A817C">
      <w:start w:val="1"/>
      <w:numFmt w:val="lowerRoman"/>
      <w:lvlText w:val="%6."/>
      <w:lvlJc w:val="right"/>
      <w:pPr>
        <w:ind w:left="4320" w:hanging="180"/>
      </w:pPr>
    </w:lvl>
    <w:lvl w:ilvl="6" w:tplc="E4BA6A22">
      <w:start w:val="1"/>
      <w:numFmt w:val="decimal"/>
      <w:lvlText w:val="%7."/>
      <w:lvlJc w:val="left"/>
      <w:pPr>
        <w:ind w:left="5040" w:hanging="360"/>
      </w:pPr>
    </w:lvl>
    <w:lvl w:ilvl="7" w:tplc="087CCB0E">
      <w:start w:val="1"/>
      <w:numFmt w:val="lowerLetter"/>
      <w:lvlText w:val="%8."/>
      <w:lvlJc w:val="left"/>
      <w:pPr>
        <w:ind w:left="5760" w:hanging="360"/>
      </w:pPr>
    </w:lvl>
    <w:lvl w:ilvl="8" w:tplc="6D0E1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C6565"/>
    <w:multiLevelType w:val="hybridMultilevel"/>
    <w:tmpl w:val="53847C32"/>
    <w:lvl w:ilvl="0" w:tplc="FECED4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E6B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80B8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9AA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809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CCD0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FA5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AC8D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29EA3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247D7"/>
    <w:multiLevelType w:val="hybridMultilevel"/>
    <w:tmpl w:val="F2B237EE"/>
    <w:lvl w:ilvl="0" w:tplc="E754016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F3AC6"/>
    <w:multiLevelType w:val="hybridMultilevel"/>
    <w:tmpl w:val="E63AC9FE"/>
    <w:lvl w:ilvl="0" w:tplc="9208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EA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02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C3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7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5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80F8E"/>
    <w:multiLevelType w:val="hybridMultilevel"/>
    <w:tmpl w:val="007AC12E"/>
    <w:lvl w:ilvl="0" w:tplc="B6DC9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A24A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D2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2A4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1E7B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E272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A85F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E291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D260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E4C4A"/>
    <w:multiLevelType w:val="hybridMultilevel"/>
    <w:tmpl w:val="DAF0B1EC"/>
    <w:lvl w:ilvl="0" w:tplc="44166836">
      <w:start w:val="1"/>
      <w:numFmt w:val="decimal"/>
      <w:lvlText w:val="%1."/>
      <w:lvlJc w:val="left"/>
      <w:pPr>
        <w:ind w:left="360" w:hanging="360"/>
      </w:pPr>
    </w:lvl>
    <w:lvl w:ilvl="1" w:tplc="378A3C9A">
      <w:start w:val="1"/>
      <w:numFmt w:val="lowerLetter"/>
      <w:lvlText w:val="%2."/>
      <w:lvlJc w:val="left"/>
      <w:pPr>
        <w:ind w:left="1080" w:hanging="360"/>
      </w:pPr>
    </w:lvl>
    <w:lvl w:ilvl="2" w:tplc="36F00EA4">
      <w:start w:val="1"/>
      <w:numFmt w:val="lowerRoman"/>
      <w:lvlText w:val="%3."/>
      <w:lvlJc w:val="right"/>
      <w:pPr>
        <w:ind w:left="1800" w:hanging="180"/>
      </w:pPr>
    </w:lvl>
    <w:lvl w:ilvl="3" w:tplc="EBC0DA3E">
      <w:start w:val="1"/>
      <w:numFmt w:val="decimal"/>
      <w:lvlText w:val="%4."/>
      <w:lvlJc w:val="left"/>
      <w:pPr>
        <w:ind w:left="2520" w:hanging="360"/>
      </w:pPr>
    </w:lvl>
    <w:lvl w:ilvl="4" w:tplc="18FE0676">
      <w:start w:val="1"/>
      <w:numFmt w:val="lowerLetter"/>
      <w:lvlText w:val="%5."/>
      <w:lvlJc w:val="left"/>
      <w:pPr>
        <w:ind w:left="3240" w:hanging="360"/>
      </w:pPr>
    </w:lvl>
    <w:lvl w:ilvl="5" w:tplc="49CA24E2">
      <w:start w:val="1"/>
      <w:numFmt w:val="lowerRoman"/>
      <w:lvlText w:val="%6."/>
      <w:lvlJc w:val="right"/>
      <w:pPr>
        <w:ind w:left="3960" w:hanging="180"/>
      </w:pPr>
    </w:lvl>
    <w:lvl w:ilvl="6" w:tplc="56FEA9CE">
      <w:start w:val="1"/>
      <w:numFmt w:val="decimal"/>
      <w:lvlText w:val="%7."/>
      <w:lvlJc w:val="left"/>
      <w:pPr>
        <w:ind w:left="4680" w:hanging="360"/>
      </w:pPr>
    </w:lvl>
    <w:lvl w:ilvl="7" w:tplc="DC80B290">
      <w:start w:val="1"/>
      <w:numFmt w:val="lowerLetter"/>
      <w:lvlText w:val="%8."/>
      <w:lvlJc w:val="left"/>
      <w:pPr>
        <w:ind w:left="5400" w:hanging="360"/>
      </w:pPr>
    </w:lvl>
    <w:lvl w:ilvl="8" w:tplc="E7A67F3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0"/>
  </w:num>
  <w:num w:numId="5">
    <w:abstractNumId w:val="15"/>
  </w:num>
  <w:num w:numId="6">
    <w:abstractNumId w:val="17"/>
  </w:num>
  <w:num w:numId="7">
    <w:abstractNumId w:val="13"/>
  </w:num>
  <w:num w:numId="8">
    <w:abstractNumId w:val="18"/>
  </w:num>
  <w:num w:numId="9">
    <w:abstractNumId w:val="22"/>
  </w:num>
  <w:num w:numId="10">
    <w:abstractNumId w:val="2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11FF2"/>
    <w:rsid w:val="00015D93"/>
    <w:rsid w:val="00020C4C"/>
    <w:rsid w:val="00020CAA"/>
    <w:rsid w:val="000463B6"/>
    <w:rsid w:val="000567C9"/>
    <w:rsid w:val="000A395C"/>
    <w:rsid w:val="000D3D60"/>
    <w:rsid w:val="00130161"/>
    <w:rsid w:val="00151EB0"/>
    <w:rsid w:val="001567FD"/>
    <w:rsid w:val="001A7EAB"/>
    <w:rsid w:val="001C0A81"/>
    <w:rsid w:val="001C2F45"/>
    <w:rsid w:val="001E12E1"/>
    <w:rsid w:val="00206EAE"/>
    <w:rsid w:val="00221A75"/>
    <w:rsid w:val="0023EBFE"/>
    <w:rsid w:val="00266BBF"/>
    <w:rsid w:val="00273123"/>
    <w:rsid w:val="0028686B"/>
    <w:rsid w:val="002A237B"/>
    <w:rsid w:val="002D28C7"/>
    <w:rsid w:val="002F6652"/>
    <w:rsid w:val="003233B0"/>
    <w:rsid w:val="00330467"/>
    <w:rsid w:val="003400F1"/>
    <w:rsid w:val="00341130"/>
    <w:rsid w:val="00345F3F"/>
    <w:rsid w:val="003657AD"/>
    <w:rsid w:val="00370648"/>
    <w:rsid w:val="003B1C95"/>
    <w:rsid w:val="003E28DF"/>
    <w:rsid w:val="00416AA0"/>
    <w:rsid w:val="004849B3"/>
    <w:rsid w:val="004F4B95"/>
    <w:rsid w:val="0053079A"/>
    <w:rsid w:val="00535EB9"/>
    <w:rsid w:val="0056264E"/>
    <w:rsid w:val="00583603"/>
    <w:rsid w:val="005B0D14"/>
    <w:rsid w:val="005B58FA"/>
    <w:rsid w:val="005C161B"/>
    <w:rsid w:val="005D046A"/>
    <w:rsid w:val="005D640F"/>
    <w:rsid w:val="005D6944"/>
    <w:rsid w:val="005E319D"/>
    <w:rsid w:val="00615E07"/>
    <w:rsid w:val="006200D6"/>
    <w:rsid w:val="006422C8"/>
    <w:rsid w:val="00645411"/>
    <w:rsid w:val="00660127"/>
    <w:rsid w:val="0067152E"/>
    <w:rsid w:val="00682106"/>
    <w:rsid w:val="006F163E"/>
    <w:rsid w:val="006F661C"/>
    <w:rsid w:val="007108D5"/>
    <w:rsid w:val="0071363A"/>
    <w:rsid w:val="00740E6C"/>
    <w:rsid w:val="00764D79"/>
    <w:rsid w:val="00783AC9"/>
    <w:rsid w:val="007A094A"/>
    <w:rsid w:val="007C4E03"/>
    <w:rsid w:val="00820050"/>
    <w:rsid w:val="00853F71"/>
    <w:rsid w:val="00873D7B"/>
    <w:rsid w:val="00880119"/>
    <w:rsid w:val="00890E90"/>
    <w:rsid w:val="00897D72"/>
    <w:rsid w:val="008C0B84"/>
    <w:rsid w:val="008E3511"/>
    <w:rsid w:val="0091059B"/>
    <w:rsid w:val="0091390E"/>
    <w:rsid w:val="00930117"/>
    <w:rsid w:val="00A150BE"/>
    <w:rsid w:val="00A36CF5"/>
    <w:rsid w:val="00AD1B4C"/>
    <w:rsid w:val="00AD3173"/>
    <w:rsid w:val="00AE1ACE"/>
    <w:rsid w:val="00AF4C7D"/>
    <w:rsid w:val="00AFC3D2"/>
    <w:rsid w:val="00B23E4E"/>
    <w:rsid w:val="00B3772F"/>
    <w:rsid w:val="00B66E90"/>
    <w:rsid w:val="00B73992"/>
    <w:rsid w:val="00B7564E"/>
    <w:rsid w:val="00B8747A"/>
    <w:rsid w:val="00BC5624"/>
    <w:rsid w:val="00BD3343"/>
    <w:rsid w:val="00BF7C01"/>
    <w:rsid w:val="00C23F08"/>
    <w:rsid w:val="00C43089"/>
    <w:rsid w:val="00C4738A"/>
    <w:rsid w:val="00CA19CD"/>
    <w:rsid w:val="00CB2AAF"/>
    <w:rsid w:val="00CC4B89"/>
    <w:rsid w:val="00CD445F"/>
    <w:rsid w:val="00D00D33"/>
    <w:rsid w:val="00D12A89"/>
    <w:rsid w:val="00D81C79"/>
    <w:rsid w:val="00D87A81"/>
    <w:rsid w:val="00DB400F"/>
    <w:rsid w:val="00DC5E6B"/>
    <w:rsid w:val="00DD2B1C"/>
    <w:rsid w:val="00E057DF"/>
    <w:rsid w:val="00E209F2"/>
    <w:rsid w:val="00E34490"/>
    <w:rsid w:val="00E53FF5"/>
    <w:rsid w:val="00EA45DE"/>
    <w:rsid w:val="00EA691D"/>
    <w:rsid w:val="00EB66B1"/>
    <w:rsid w:val="00F1357E"/>
    <w:rsid w:val="00F367F1"/>
    <w:rsid w:val="00F419B2"/>
    <w:rsid w:val="00F73537"/>
    <w:rsid w:val="00FA6F03"/>
    <w:rsid w:val="00FC2951"/>
    <w:rsid w:val="0164A36A"/>
    <w:rsid w:val="01BFBC5F"/>
    <w:rsid w:val="0288DFB0"/>
    <w:rsid w:val="029FDDF1"/>
    <w:rsid w:val="05D77EB3"/>
    <w:rsid w:val="0611FA97"/>
    <w:rsid w:val="06389597"/>
    <w:rsid w:val="07D465F8"/>
    <w:rsid w:val="11F4CBF0"/>
    <w:rsid w:val="11FD9584"/>
    <w:rsid w:val="121E913C"/>
    <w:rsid w:val="12A4C6E4"/>
    <w:rsid w:val="13909C51"/>
    <w:rsid w:val="13D2B564"/>
    <w:rsid w:val="152C6CB2"/>
    <w:rsid w:val="16C83D13"/>
    <w:rsid w:val="184D0F33"/>
    <w:rsid w:val="1942148C"/>
    <w:rsid w:val="19FFDDD5"/>
    <w:rsid w:val="1A192D9F"/>
    <w:rsid w:val="1A4B8BFD"/>
    <w:rsid w:val="1DCCB7B8"/>
    <w:rsid w:val="23BE463E"/>
    <w:rsid w:val="2411254B"/>
    <w:rsid w:val="261D2B12"/>
    <w:rsid w:val="2670615F"/>
    <w:rsid w:val="286108E1"/>
    <w:rsid w:val="290F9BB2"/>
    <w:rsid w:val="2A35AD31"/>
    <w:rsid w:val="2A7FAA31"/>
    <w:rsid w:val="2B98A9A3"/>
    <w:rsid w:val="2ED837EB"/>
    <w:rsid w:val="342AD634"/>
    <w:rsid w:val="35CB06FC"/>
    <w:rsid w:val="361C509B"/>
    <w:rsid w:val="363F5DB4"/>
    <w:rsid w:val="3646F1E8"/>
    <w:rsid w:val="372EF7F8"/>
    <w:rsid w:val="373ED86B"/>
    <w:rsid w:val="387F1A31"/>
    <w:rsid w:val="38F2246A"/>
    <w:rsid w:val="394CA414"/>
    <w:rsid w:val="3BC7EEEC"/>
    <w:rsid w:val="44CCEA63"/>
    <w:rsid w:val="460308B0"/>
    <w:rsid w:val="496FD891"/>
    <w:rsid w:val="4F9BB044"/>
    <w:rsid w:val="50B93357"/>
    <w:rsid w:val="52A524AB"/>
    <w:rsid w:val="5592B4B1"/>
    <w:rsid w:val="57BA055C"/>
    <w:rsid w:val="57CCBCF9"/>
    <w:rsid w:val="59B88226"/>
    <w:rsid w:val="5C757C53"/>
    <w:rsid w:val="5D4A0032"/>
    <w:rsid w:val="6027C3AA"/>
    <w:rsid w:val="6626D725"/>
    <w:rsid w:val="66F4AD98"/>
    <w:rsid w:val="67BD4313"/>
    <w:rsid w:val="6BFB8CDB"/>
    <w:rsid w:val="6FC62507"/>
    <w:rsid w:val="70746613"/>
    <w:rsid w:val="70DA0DC2"/>
    <w:rsid w:val="763B9A29"/>
    <w:rsid w:val="77D76A8A"/>
    <w:rsid w:val="781FC637"/>
    <w:rsid w:val="7894AEDE"/>
    <w:rsid w:val="7C17740F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0FD83D6D-0724-4CA8-9936-BE4B5A0C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F"/>
    <w:p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1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28686B"/>
    <w:pPr>
      <w:numPr>
        <w:numId w:val="23"/>
      </w:numPr>
      <w:spacing w:after="200" w:line="240" w:lineRule="auto"/>
      <w:contextualSpacing/>
    </w:pPr>
    <w:rPr>
      <w:rFonts w:eastAsiaTheme="minorEastAsia"/>
      <w:bCs/>
      <w:lang w:eastAsia="en-GB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5d1746e3699a4fcb" Type="http://schemas.microsoft.com/office/2020/10/relationships/intelligence" Target="intelligence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Johnson</dc:creator>
  <cp:keywords/>
  <cp:lastModifiedBy>Omar Choudhry [sc20osc]</cp:lastModifiedBy>
  <cp:revision>82</cp:revision>
  <dcterms:created xsi:type="dcterms:W3CDTF">2022-01-31T16:13:00Z</dcterms:created>
  <dcterms:modified xsi:type="dcterms:W3CDTF">2022-02-27T01:14:00Z</dcterms:modified>
</cp:coreProperties>
</file>