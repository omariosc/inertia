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B37CD7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B37CD7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B37CD7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B37CD7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685FB498" w:rsidR="00B37CD7" w:rsidRPr="00CD445F" w:rsidRDefault="00B37CD7" w:rsidP="00B37CD7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E1AC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266C3393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Pr="00CD445F">
        <w:rPr>
          <w:rFonts w:ascii="Arial" w:hAnsi="Arial" w:cs="Arial"/>
          <w:sz w:val="24"/>
          <w:szCs w:val="24"/>
        </w:rPr>
        <w:t>15:</w:t>
      </w:r>
      <w:r>
        <w:rPr>
          <w:rFonts w:ascii="Arial" w:hAnsi="Arial" w:cs="Arial"/>
          <w:sz w:val="24"/>
          <w:szCs w:val="24"/>
        </w:rPr>
        <w:t>00</w:t>
      </w:r>
    </w:p>
    <w:p w14:paraId="2003573C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>
        <w:rPr>
          <w:rFonts w:ascii="Arial" w:hAnsi="Arial" w:cs="Arial"/>
          <w:sz w:val="24"/>
          <w:szCs w:val="24"/>
        </w:rPr>
        <w:t>15</w:t>
      </w:r>
      <w:r w:rsidRPr="00CD44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45</w:t>
      </w:r>
    </w:p>
    <w:p w14:paraId="3B36618E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In person at </w:t>
      </w:r>
      <w:r>
        <w:rPr>
          <w:rFonts w:ascii="Arial" w:hAnsi="Arial" w:cs="Arial"/>
          <w:sz w:val="24"/>
          <w:szCs w:val="24"/>
        </w:rPr>
        <w:t xml:space="preserve">the </w:t>
      </w:r>
      <w:r w:rsidRPr="00CD445F">
        <w:rPr>
          <w:rFonts w:ascii="Arial" w:hAnsi="Arial" w:cs="Arial"/>
          <w:sz w:val="24"/>
          <w:szCs w:val="24"/>
        </w:rPr>
        <w:t>Parkinson</w:t>
      </w:r>
      <w:r>
        <w:rPr>
          <w:rFonts w:ascii="Arial" w:hAnsi="Arial" w:cs="Arial"/>
          <w:sz w:val="24"/>
          <w:szCs w:val="24"/>
        </w:rPr>
        <w:t>’s building</w:t>
      </w:r>
    </w:p>
    <w:p w14:paraId="271A423D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 (Monty)</w:t>
      </w:r>
    </w:p>
    <w:p w14:paraId="07360AC8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3F4860DD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B37CD7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B37CD7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B37CD7">
      <w:pPr>
        <w:spacing w:line="240" w:lineRule="auto"/>
        <w:contextualSpacing/>
        <w:rPr>
          <w:rFonts w:eastAsia="Arial"/>
        </w:rPr>
      </w:pPr>
    </w:p>
    <w:p w14:paraId="4EFDE136" w14:textId="1D4CC90E" w:rsidR="00B37CD7" w:rsidRPr="00B37CD7" w:rsidRDefault="003642C3" w:rsidP="00B37CD7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Organised s</w:t>
      </w:r>
      <w:r w:rsidR="00B37CD7">
        <w:rPr>
          <w:rFonts w:eastAsia="Arial"/>
          <w:bCs w:val="0"/>
        </w:rPr>
        <w:t>et</w:t>
      </w:r>
      <w:r>
        <w:rPr>
          <w:rFonts w:eastAsia="Arial"/>
          <w:bCs w:val="0"/>
        </w:rPr>
        <w:t>ting</w:t>
      </w:r>
      <w:r w:rsidR="00B37CD7">
        <w:rPr>
          <w:rFonts w:eastAsia="Arial"/>
          <w:bCs w:val="0"/>
        </w:rPr>
        <w:t xml:space="preserve"> up node.js for the project</w:t>
      </w:r>
    </w:p>
    <w:p w14:paraId="74935263" w14:textId="2B2DA05C" w:rsidR="00B37CD7" w:rsidRPr="00B37CD7" w:rsidRDefault="00B37CD7" w:rsidP="00B37CD7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Created templates for design work</w:t>
      </w:r>
    </w:p>
    <w:p w14:paraId="106DC0A4" w14:textId="700CEAAB" w:rsidR="00B37CD7" w:rsidRPr="00B37CD7" w:rsidRDefault="00B37CD7" w:rsidP="00B37CD7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Everyone working on interface and backend work (status will be partially complete for the duration of the project)</w:t>
      </w:r>
    </w:p>
    <w:p w14:paraId="272EF3ED" w14:textId="77777777" w:rsidR="00B37CD7" w:rsidRPr="00B37CD7" w:rsidRDefault="00B37CD7" w:rsidP="00B37CD7">
      <w:pPr>
        <w:contextualSpacing/>
        <w:rPr>
          <w:rFonts w:eastAsia="Arial"/>
        </w:rPr>
      </w:pPr>
    </w:p>
    <w:p w14:paraId="7CB5A3E3" w14:textId="77777777" w:rsidR="00B37CD7" w:rsidRPr="00CD445F" w:rsidRDefault="00B37CD7" w:rsidP="00B37CD7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B37CD7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B37CD7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77354447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1D15C28E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361A52FB" w14:textId="296B30C8" w:rsidR="00B37CD7" w:rsidRPr="00CD445F" w:rsidRDefault="00B37CD7" w:rsidP="00B37CD7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Create templates for design work. Set up node.js for the project</w:t>
            </w:r>
          </w:p>
        </w:tc>
        <w:tc>
          <w:tcPr>
            <w:tcW w:w="1298" w:type="dxa"/>
          </w:tcPr>
          <w:p w14:paraId="2AEE4991" w14:textId="4C813329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970" w:type="dxa"/>
          </w:tcPr>
          <w:p w14:paraId="1289061D" w14:textId="46735118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25.2.22</w:t>
            </w:r>
          </w:p>
        </w:tc>
        <w:tc>
          <w:tcPr>
            <w:tcW w:w="1418" w:type="dxa"/>
          </w:tcPr>
          <w:p w14:paraId="2DBC301F" w14:textId="5A699606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37CD7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06203371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F893310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5147D370" w14:textId="3074C372" w:rsidR="00B37CD7" w:rsidRPr="00CD445F" w:rsidRDefault="00B37CD7" w:rsidP="00B37CD7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4B875E22" w14:textId="1EB64F98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23330E27" w14:textId="661303FE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418" w:type="dxa"/>
          </w:tcPr>
          <w:p w14:paraId="78B2B2CD" w14:textId="7365B434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Partially C</w:t>
            </w:r>
            <w:r w:rsidRPr="00CD445F">
              <w:rPr>
                <w:rFonts w:ascii="Arial" w:hAnsi="Arial" w:cs="Arial"/>
                <w:sz w:val="24"/>
                <w:szCs w:val="24"/>
              </w:rPr>
              <w:t>omplete</w:t>
            </w:r>
          </w:p>
        </w:tc>
      </w:tr>
      <w:tr w:rsidR="00B37CD7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3DED3BB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100C6BCF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0F938AFB" w:rsidR="00B37CD7" w:rsidRPr="00CD445F" w:rsidRDefault="00B37CD7" w:rsidP="00B37CD7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1A63A4C" w14:textId="14D80E9C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1175632" w14:textId="244423CC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418" w:type="dxa"/>
          </w:tcPr>
          <w:p w14:paraId="175274D0" w14:textId="69544D91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Partially C</w:t>
            </w:r>
            <w:r w:rsidRPr="00CD445F">
              <w:rPr>
                <w:rFonts w:ascii="Arial" w:hAnsi="Arial" w:cs="Arial"/>
                <w:sz w:val="24"/>
                <w:szCs w:val="24"/>
              </w:rPr>
              <w:t>omplete</w:t>
            </w:r>
          </w:p>
        </w:tc>
      </w:tr>
      <w:tr w:rsidR="00B37CD7" w:rsidRPr="00CD445F" w14:paraId="64234A9D" w14:textId="77777777" w:rsidTr="00962B43">
        <w:trPr>
          <w:trHeight w:val="255"/>
        </w:trPr>
        <w:tc>
          <w:tcPr>
            <w:tcW w:w="450" w:type="dxa"/>
          </w:tcPr>
          <w:p w14:paraId="3A50D319" w14:textId="5C0D47F7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9" w:type="dxa"/>
          </w:tcPr>
          <w:p w14:paraId="49BF27CB" w14:textId="749A2485" w:rsidR="00B37CD7" w:rsidRPr="00CD445F" w:rsidRDefault="00B37CD7" w:rsidP="00B37CD7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45667C0D" w14:textId="0EE5DB6A" w:rsidR="00B37CD7" w:rsidRPr="00CD445F" w:rsidRDefault="00B37CD7" w:rsidP="00B37CD7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07B1C862" w14:textId="7DD4BDF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4A60F9EB" w14:textId="4551162A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418" w:type="dxa"/>
          </w:tcPr>
          <w:p w14:paraId="05608D8F" w14:textId="0E446827" w:rsidR="00B37CD7" w:rsidRPr="00CD445F" w:rsidRDefault="00B37CD7" w:rsidP="00B37CD7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Partially C</w:t>
            </w:r>
            <w:r w:rsidRPr="00CD445F">
              <w:rPr>
                <w:rFonts w:ascii="Arial" w:hAnsi="Arial" w:cs="Arial"/>
                <w:sz w:val="24"/>
                <w:szCs w:val="24"/>
              </w:rPr>
              <w:t>omplete</w:t>
            </w:r>
          </w:p>
        </w:tc>
      </w:tr>
    </w:tbl>
    <w:p w14:paraId="648AEC07" w14:textId="77777777" w:rsidR="00B37CD7" w:rsidRPr="00CD445F" w:rsidRDefault="00B37CD7" w:rsidP="00B37CD7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B37CD7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B37CD7">
      <w:pPr>
        <w:spacing w:line="240" w:lineRule="auto"/>
        <w:contextualSpacing/>
        <w:rPr>
          <w:u w:val="single"/>
        </w:rPr>
      </w:pPr>
    </w:p>
    <w:p w14:paraId="5BD8D0D3" w14:textId="77777777" w:rsidR="00B37CD7" w:rsidRPr="00CD445F" w:rsidRDefault="00B37CD7" w:rsidP="00B37CD7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Spoke about progress with what each person has been doing</w:t>
      </w:r>
    </w:p>
    <w:p w14:paraId="67F037FE" w14:textId="09BE19FA" w:rsidR="00B37CD7" w:rsidRPr="00B37CD7" w:rsidRDefault="00B37CD7" w:rsidP="00B37CD7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 xml:space="preserve">Discussion on </w:t>
      </w:r>
      <w:r>
        <w:rPr>
          <w:rFonts w:ascii="Arial" w:eastAsia="Arial" w:hAnsi="Arial" w:cs="Arial"/>
          <w:sz w:val="24"/>
          <w:szCs w:val="24"/>
        </w:rPr>
        <w:t>plan for preparing for:</w:t>
      </w:r>
    </w:p>
    <w:p w14:paraId="7AB46402" w14:textId="77777777" w:rsidR="00B37CD7" w:rsidRPr="00B37CD7" w:rsidRDefault="00B37CD7" w:rsidP="00B37CD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 Meeting with member of staff</w:t>
      </w:r>
    </w:p>
    <w:p w14:paraId="580D13A7" w14:textId="398692A4" w:rsidR="00B37CD7" w:rsidRPr="00B37CD7" w:rsidRDefault="00B37CD7" w:rsidP="00B37CD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Interim deliverable deadline</w:t>
      </w:r>
    </w:p>
    <w:p w14:paraId="720937E1" w14:textId="62BCCFB2" w:rsidR="00B37CD7" w:rsidRPr="00B37CD7" w:rsidRDefault="00B37CD7" w:rsidP="00B37CD7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 2</w:t>
      </w:r>
    </w:p>
    <w:p w14:paraId="6E61D1CD" w14:textId="25C9EAD0" w:rsidR="003642C3" w:rsidRDefault="003642C3">
      <w:pPr>
        <w:spacing w:after="200"/>
      </w:pPr>
      <w:r>
        <w:br w:type="page"/>
      </w:r>
    </w:p>
    <w:p w14:paraId="39BA992A" w14:textId="77777777" w:rsidR="00B37CD7" w:rsidRPr="00CD445F" w:rsidRDefault="00B37CD7" w:rsidP="00B37CD7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lastRenderedPageBreak/>
        <w:t>4. Risks and Issues</w:t>
      </w:r>
    </w:p>
    <w:p w14:paraId="4692A51E" w14:textId="77777777" w:rsidR="00B37CD7" w:rsidRPr="00CD445F" w:rsidRDefault="00B37CD7" w:rsidP="00B37CD7">
      <w:pPr>
        <w:spacing w:line="240" w:lineRule="auto"/>
        <w:contextualSpacing/>
        <w:rPr>
          <w:u w:val="single"/>
        </w:rPr>
      </w:pPr>
    </w:p>
    <w:p w14:paraId="1E05E1E1" w14:textId="1764A948" w:rsidR="00B37CD7" w:rsidRPr="00B37CD7" w:rsidRDefault="00B37CD7" w:rsidP="00B37CD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Originally thought keeping the repository just for code</w:t>
      </w:r>
    </w:p>
    <w:p w14:paraId="0BBEF0CC" w14:textId="2724AFE3" w:rsidR="00B37CD7" w:rsidRPr="00B37CD7" w:rsidRDefault="00B37CD7" w:rsidP="00B37CD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Now need to add in all the designs and documents (repository would now act almost as a storage location for files)</w:t>
      </w:r>
    </w:p>
    <w:p w14:paraId="457C6A30" w14:textId="796F2B67" w:rsidR="00B37CD7" w:rsidRPr="00B37CD7" w:rsidRDefault="00B37CD7" w:rsidP="00B37CD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All members need to commit</w:t>
      </w:r>
    </w:p>
    <w:p w14:paraId="211AD3C0" w14:textId="77777777" w:rsidR="00B37CD7" w:rsidRDefault="00B37CD7" w:rsidP="00B37CD7">
      <w:pPr>
        <w:contextualSpacing/>
        <w:rPr>
          <w:u w:val="single"/>
        </w:rPr>
      </w:pPr>
    </w:p>
    <w:p w14:paraId="2EB2D3CB" w14:textId="0E9FBCCE" w:rsidR="00B37CD7" w:rsidRPr="00B37CD7" w:rsidRDefault="00B37CD7" w:rsidP="00B37CD7">
      <w:pPr>
        <w:contextualSpacing/>
        <w:rPr>
          <w:u w:val="single"/>
        </w:rPr>
      </w:pPr>
      <w:r w:rsidRPr="00B37CD7">
        <w:rPr>
          <w:u w:val="single"/>
        </w:rPr>
        <w:t>5. Actions Arising</w:t>
      </w:r>
    </w:p>
    <w:p w14:paraId="1D73E4A5" w14:textId="77777777" w:rsidR="00B37CD7" w:rsidRPr="00CD445F" w:rsidRDefault="00B37CD7" w:rsidP="00B37CD7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B37CD7" w:rsidRPr="00CD445F" w14:paraId="6D7A10F0" w14:textId="77777777" w:rsidTr="00D133D4">
        <w:trPr>
          <w:trHeight w:val="261"/>
        </w:trPr>
        <w:tc>
          <w:tcPr>
            <w:tcW w:w="451" w:type="dxa"/>
          </w:tcPr>
          <w:p w14:paraId="6F9EF66D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0609DD9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5945730" w14:textId="77777777" w:rsidR="00B37CD7" w:rsidRPr="00CD445F" w:rsidRDefault="00B37CD7" w:rsidP="00B37CD7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Create templates for design work. Set up node.js for the project</w:t>
            </w:r>
          </w:p>
        </w:tc>
        <w:tc>
          <w:tcPr>
            <w:tcW w:w="1369" w:type="dxa"/>
          </w:tcPr>
          <w:p w14:paraId="36E19F9C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134" w:type="dxa"/>
          </w:tcPr>
          <w:p w14:paraId="08B4EEFA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25.2.22</w:t>
            </w:r>
          </w:p>
        </w:tc>
        <w:tc>
          <w:tcPr>
            <w:tcW w:w="1764" w:type="dxa"/>
          </w:tcPr>
          <w:p w14:paraId="2040B55A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B37CD7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4213C636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0BA7E741" w14:textId="77777777" w:rsidR="00B37CD7" w:rsidRPr="00CD445F" w:rsidRDefault="00B37CD7" w:rsidP="00B37CD7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764" w:type="dxa"/>
          </w:tcPr>
          <w:p w14:paraId="377795F9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B37CD7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08FDFABE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1288F403" w14:textId="77777777" w:rsidR="00B37CD7" w:rsidRPr="00CD445F" w:rsidRDefault="00B37CD7" w:rsidP="00B37CD7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764" w:type="dxa"/>
          </w:tcPr>
          <w:p w14:paraId="2F7257B7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B37CD7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7" w:type="dxa"/>
          </w:tcPr>
          <w:p w14:paraId="3322CD1F" w14:textId="77777777" w:rsidR="00B37CD7" w:rsidRPr="00CD445F" w:rsidRDefault="00B37CD7" w:rsidP="00B37CD7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B37CD7" w:rsidRPr="00CD445F" w:rsidRDefault="00B37CD7" w:rsidP="00B37CD7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764" w:type="dxa"/>
          </w:tcPr>
          <w:p w14:paraId="2C52807A" w14:textId="77777777" w:rsidR="00B37CD7" w:rsidRPr="00CD445F" w:rsidRDefault="00B37CD7" w:rsidP="00B37CD7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B37CD7">
      <w:pPr>
        <w:contextualSpacing/>
        <w:rPr>
          <w:bCs/>
          <w:u w:val="single"/>
        </w:rPr>
      </w:pPr>
    </w:p>
    <w:p w14:paraId="0B5F2C49" w14:textId="77777777" w:rsidR="00B37CD7" w:rsidRPr="00CD445F" w:rsidRDefault="00B37CD7" w:rsidP="00B37CD7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CD445F">
        <w:rPr>
          <w:u w:val="single"/>
        </w:rPr>
        <w:t xml:space="preserve">6. Any Other Business (AOB) </w:t>
      </w:r>
    </w:p>
    <w:p w14:paraId="5D32A1B8" w14:textId="77777777" w:rsidR="00B37CD7" w:rsidRPr="00CD445F" w:rsidRDefault="00B37CD7" w:rsidP="00B37CD7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7A72E855" w14:textId="5F203E21" w:rsidR="00B37CD7" w:rsidRDefault="00B37CD7" w:rsidP="00B37CD7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rPr>
          <w:rFonts w:eastAsia="Arial"/>
        </w:rPr>
      </w:pPr>
      <w:r w:rsidRPr="00CD445F">
        <w:rPr>
          <w:rFonts w:eastAsia="Arial"/>
        </w:rPr>
        <w:t>N/A</w:t>
      </w:r>
    </w:p>
    <w:p w14:paraId="72FC66F4" w14:textId="77777777" w:rsidR="00B83C3B" w:rsidRPr="00B83C3B" w:rsidRDefault="00B83C3B" w:rsidP="00B83C3B">
      <w:pPr>
        <w:tabs>
          <w:tab w:val="left" w:pos="426"/>
        </w:tabs>
        <w:rPr>
          <w:rFonts w:eastAsia="Arial"/>
        </w:rPr>
      </w:pPr>
    </w:p>
    <w:p w14:paraId="2547F293" w14:textId="77777777" w:rsidR="00B37CD7" w:rsidRPr="00CD445F" w:rsidRDefault="00B37CD7" w:rsidP="00B37CD7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CD445F">
        <w:rPr>
          <w:u w:val="single"/>
        </w:rPr>
        <w:t>7. Date and Time of Next Meeting</w:t>
      </w:r>
    </w:p>
    <w:p w14:paraId="5431C83E" w14:textId="77777777" w:rsidR="00B37CD7" w:rsidRPr="00CD445F" w:rsidRDefault="00B37CD7" w:rsidP="00B37CD7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14DBE05F" w14:textId="77777777" w:rsidR="00B37CD7" w:rsidRPr="00CD445F" w:rsidRDefault="00B37CD7" w:rsidP="00B37CD7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E1ACE">
        <w:rPr>
          <w:rFonts w:ascii="Arial" w:hAnsi="Arial" w:cs="Arial"/>
          <w:sz w:val="24"/>
          <w:szCs w:val="24"/>
        </w:rPr>
        <w:t>27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4A1C1BB3" w14:textId="4D6CFC50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Pr="00CD44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CD44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</w:p>
    <w:p w14:paraId="335F878E" w14:textId="2FB52ABD" w:rsidR="00B37CD7" w:rsidRPr="00CD445F" w:rsidRDefault="00B37CD7" w:rsidP="00B37CD7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8D21D8">
        <w:rPr>
          <w:rFonts w:ascii="Arial" w:hAnsi="Arial" w:cs="Arial"/>
          <w:sz w:val="24"/>
          <w:szCs w:val="24"/>
        </w:rPr>
        <w:t xml:space="preserve">Online </w:t>
      </w:r>
      <w:r w:rsidR="008D21D8" w:rsidRPr="00CD445F">
        <w:rPr>
          <w:rFonts w:ascii="Arial" w:hAnsi="Arial" w:cs="Arial"/>
          <w:bCs/>
          <w:sz w:val="24"/>
          <w:szCs w:val="24"/>
        </w:rPr>
        <w:t xml:space="preserve">using </w:t>
      </w:r>
      <w:r w:rsidR="008D21D8">
        <w:rPr>
          <w:rFonts w:ascii="Arial" w:hAnsi="Arial" w:cs="Arial"/>
          <w:sz w:val="24"/>
          <w:szCs w:val="24"/>
        </w:rPr>
        <w:t>Discord</w:t>
      </w:r>
    </w:p>
    <w:p w14:paraId="72E03125" w14:textId="77777777" w:rsidR="00B37CD7" w:rsidRPr="00CD445F" w:rsidRDefault="00B37CD7" w:rsidP="00B37CD7">
      <w:pPr>
        <w:spacing w:line="240" w:lineRule="auto"/>
        <w:contextualSpacing/>
      </w:pPr>
    </w:p>
    <w:p w14:paraId="1DCA3B20" w14:textId="77777777" w:rsidR="00B37CD7" w:rsidRPr="00CD445F" w:rsidRDefault="00B37CD7" w:rsidP="00B37CD7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B37CD7">
      <w:pPr>
        <w:spacing w:line="240" w:lineRule="auto"/>
        <w:contextualSpacing/>
      </w:pPr>
    </w:p>
    <w:p w14:paraId="40E4DE60" w14:textId="77777777" w:rsidR="00B37CD7" w:rsidRPr="00CD445F" w:rsidRDefault="00B37CD7" w:rsidP="00B37CD7">
      <w:pPr>
        <w:spacing w:line="240" w:lineRule="auto"/>
        <w:contextualSpacing/>
      </w:pPr>
    </w:p>
    <w:p w14:paraId="4744414C" w14:textId="77777777" w:rsidR="005B0D14" w:rsidRPr="00B37CD7" w:rsidRDefault="005B0D14" w:rsidP="00B37CD7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FF3D" w14:textId="77777777" w:rsidR="007B7575" w:rsidRDefault="007B7575">
      <w:pPr>
        <w:spacing w:line="240" w:lineRule="auto"/>
      </w:pPr>
      <w:r>
        <w:separator/>
      </w:r>
    </w:p>
  </w:endnote>
  <w:endnote w:type="continuationSeparator" w:id="0">
    <w:p w14:paraId="367AE2D9" w14:textId="77777777" w:rsidR="007B7575" w:rsidRDefault="007B7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2483" w14:textId="77777777" w:rsidR="007B7575" w:rsidRDefault="007B7575">
      <w:pPr>
        <w:spacing w:line="240" w:lineRule="auto"/>
      </w:pPr>
      <w:r>
        <w:separator/>
      </w:r>
    </w:p>
  </w:footnote>
  <w:footnote w:type="continuationSeparator" w:id="0">
    <w:p w14:paraId="24503C7F" w14:textId="77777777" w:rsidR="007B7575" w:rsidRDefault="007B7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53847C3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A395C"/>
    <w:rsid w:val="000D3D60"/>
    <w:rsid w:val="00130161"/>
    <w:rsid w:val="00151EB0"/>
    <w:rsid w:val="001567FD"/>
    <w:rsid w:val="001A7EAB"/>
    <w:rsid w:val="001C0A81"/>
    <w:rsid w:val="001C2F45"/>
    <w:rsid w:val="001E12E1"/>
    <w:rsid w:val="00206EAE"/>
    <w:rsid w:val="00221A75"/>
    <w:rsid w:val="0023EBFE"/>
    <w:rsid w:val="00273123"/>
    <w:rsid w:val="00285B80"/>
    <w:rsid w:val="0028686B"/>
    <w:rsid w:val="002A237B"/>
    <w:rsid w:val="002D28C7"/>
    <w:rsid w:val="002F6652"/>
    <w:rsid w:val="003233B0"/>
    <w:rsid w:val="00330467"/>
    <w:rsid w:val="003400F1"/>
    <w:rsid w:val="00341130"/>
    <w:rsid w:val="00345F3F"/>
    <w:rsid w:val="003642C3"/>
    <w:rsid w:val="003657AD"/>
    <w:rsid w:val="00370648"/>
    <w:rsid w:val="003B1C95"/>
    <w:rsid w:val="003E28DF"/>
    <w:rsid w:val="00416AA0"/>
    <w:rsid w:val="004849B3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60127"/>
    <w:rsid w:val="0067152E"/>
    <w:rsid w:val="00682106"/>
    <w:rsid w:val="006F163E"/>
    <w:rsid w:val="006F661C"/>
    <w:rsid w:val="007108D5"/>
    <w:rsid w:val="0071363A"/>
    <w:rsid w:val="00740E6C"/>
    <w:rsid w:val="00764D79"/>
    <w:rsid w:val="00783AC9"/>
    <w:rsid w:val="007A094A"/>
    <w:rsid w:val="007B7575"/>
    <w:rsid w:val="00820050"/>
    <w:rsid w:val="00853F71"/>
    <w:rsid w:val="00873D7B"/>
    <w:rsid w:val="00880119"/>
    <w:rsid w:val="00890E90"/>
    <w:rsid w:val="00897D72"/>
    <w:rsid w:val="008C0B84"/>
    <w:rsid w:val="008D21D8"/>
    <w:rsid w:val="008E3511"/>
    <w:rsid w:val="0091059B"/>
    <w:rsid w:val="0091390E"/>
    <w:rsid w:val="00930117"/>
    <w:rsid w:val="00962B43"/>
    <w:rsid w:val="00A150BE"/>
    <w:rsid w:val="00A36CF5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23F08"/>
    <w:rsid w:val="00C43089"/>
    <w:rsid w:val="00C4738A"/>
    <w:rsid w:val="00CA19CD"/>
    <w:rsid w:val="00CB2AAF"/>
    <w:rsid w:val="00CC4B89"/>
    <w:rsid w:val="00CD445F"/>
    <w:rsid w:val="00D00D33"/>
    <w:rsid w:val="00D133D4"/>
    <w:rsid w:val="00D81C79"/>
    <w:rsid w:val="00D87A81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419B2"/>
    <w:rsid w:val="00F73537"/>
    <w:rsid w:val="00FA6F03"/>
    <w:rsid w:val="00FC295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2001</Characters>
  <Application>Microsoft Office Word</Application>
  <DocSecurity>0</DocSecurity>
  <Lines>16</Lines>
  <Paragraphs>4</Paragraphs>
  <ScaleCrop>false</ScaleCrop>
  <Company>University of Leeds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82</cp:revision>
  <dcterms:created xsi:type="dcterms:W3CDTF">2022-01-31T16:13:00Z</dcterms:created>
  <dcterms:modified xsi:type="dcterms:W3CDTF">2022-02-27T01:15:00Z</dcterms:modified>
</cp:coreProperties>
</file>