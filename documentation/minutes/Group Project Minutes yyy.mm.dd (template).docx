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440C2" w14:textId="77777777" w:rsidR="00C23F08" w:rsidRPr="001E12E1" w:rsidRDefault="00C23F08" w:rsidP="00DC6D47">
      <w:pPr>
        <w:pStyle w:val="Footer"/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 w:rsidRPr="001E12E1">
        <w:rPr>
          <w:rFonts w:ascii="Arial" w:hAnsi="Arial" w:cs="Arial"/>
          <w:b/>
          <w:bCs/>
          <w:sz w:val="24"/>
          <w:szCs w:val="24"/>
        </w:rPr>
        <w:t>Minutes of Group Meeting</w:t>
      </w:r>
    </w:p>
    <w:p w14:paraId="474440C3" w14:textId="77777777" w:rsidR="00C23F08" w:rsidRPr="001E12E1" w:rsidRDefault="00C23F08" w:rsidP="00DC6D47">
      <w:pPr>
        <w:spacing w:before="0" w:line="240" w:lineRule="auto"/>
        <w:contextualSpacing/>
        <w:outlineLvl w:val="0"/>
        <w:rPr>
          <w:b/>
          <w:bCs/>
        </w:rPr>
      </w:pPr>
    </w:p>
    <w:p w14:paraId="474440C7" w14:textId="1FDFD75D" w:rsidR="00C23F08" w:rsidRPr="00F73537" w:rsidRDefault="00F73537" w:rsidP="00DC6D47">
      <w:pPr>
        <w:spacing w:before="0" w:line="240" w:lineRule="auto"/>
        <w:contextualSpacing/>
        <w:outlineLvl w:val="0"/>
        <w:rPr>
          <w:b/>
          <w:bCs/>
        </w:rPr>
      </w:pPr>
      <w:r>
        <w:rPr>
          <w:b/>
          <w:bCs/>
        </w:rPr>
        <w:t xml:space="preserve">COMP2913 Software Engineering Project </w:t>
      </w:r>
      <w:r w:rsidR="00C23F08" w:rsidRPr="001E12E1">
        <w:rPr>
          <w:b/>
          <w:bCs/>
        </w:rPr>
        <w:t>Group Project</w:t>
      </w:r>
    </w:p>
    <w:p w14:paraId="474440C8" w14:textId="77777777" w:rsidR="00C23F08" w:rsidRPr="001E12E1" w:rsidRDefault="00C23F08" w:rsidP="00DC6D47">
      <w:pPr>
        <w:pStyle w:val="Footer"/>
        <w:contextualSpacing/>
        <w:rPr>
          <w:rFonts w:ascii="Arial" w:hAnsi="Arial" w:cs="Arial"/>
          <w:bCs/>
          <w:sz w:val="24"/>
          <w:szCs w:val="24"/>
        </w:rPr>
      </w:pPr>
    </w:p>
    <w:p w14:paraId="474440C9" w14:textId="12324D85" w:rsidR="00C23F08" w:rsidRPr="00007BD0" w:rsidRDefault="00C23F08" w:rsidP="00DC6D47">
      <w:pPr>
        <w:pStyle w:val="Footer"/>
        <w:contextualSpacing/>
        <w:rPr>
          <w:rFonts w:ascii="Arial" w:hAnsi="Arial" w:cs="Arial"/>
          <w:sz w:val="24"/>
          <w:szCs w:val="24"/>
        </w:rPr>
      </w:pPr>
      <w:r w:rsidRPr="001E12E1">
        <w:rPr>
          <w:rFonts w:ascii="Arial" w:hAnsi="Arial" w:cs="Arial"/>
          <w:b/>
          <w:bCs/>
          <w:sz w:val="24"/>
          <w:szCs w:val="24"/>
        </w:rPr>
        <w:t>Date:</w:t>
      </w:r>
      <w:r w:rsidR="00007BD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4440CA" w14:textId="2ED4A3EF" w:rsidR="00C23F08" w:rsidRPr="00007BD0" w:rsidRDefault="00C23F08" w:rsidP="00DC6D4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1E12E1">
        <w:rPr>
          <w:rFonts w:ascii="Arial" w:hAnsi="Arial" w:cs="Arial"/>
          <w:b/>
          <w:bCs/>
          <w:sz w:val="24"/>
          <w:szCs w:val="24"/>
        </w:rPr>
        <w:t>Start Time:</w:t>
      </w:r>
      <w:r w:rsidR="00007BD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4440CB" w14:textId="2EA1DFA4" w:rsidR="00C23F08" w:rsidRPr="00007BD0" w:rsidRDefault="00C23F08" w:rsidP="00DC6D4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1E12E1">
        <w:rPr>
          <w:rFonts w:ascii="Arial" w:hAnsi="Arial" w:cs="Arial"/>
          <w:b/>
          <w:bCs/>
          <w:sz w:val="24"/>
          <w:szCs w:val="24"/>
        </w:rPr>
        <w:t>End Time:</w:t>
      </w:r>
      <w:r w:rsidR="00007BD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74440CC" w14:textId="39F5ED7D" w:rsidR="00C23F08" w:rsidRPr="001E12E1" w:rsidRDefault="00C23F08" w:rsidP="00DC6D4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  <w:r w:rsidRPr="001E12E1">
        <w:rPr>
          <w:rFonts w:ascii="Arial" w:hAnsi="Arial" w:cs="Arial"/>
          <w:b/>
          <w:bCs/>
          <w:sz w:val="24"/>
          <w:szCs w:val="24"/>
        </w:rPr>
        <w:t>Location:</w:t>
      </w:r>
      <w:r w:rsidRPr="001E12E1">
        <w:rPr>
          <w:rFonts w:ascii="Arial" w:hAnsi="Arial" w:cs="Arial"/>
          <w:bCs/>
          <w:sz w:val="24"/>
          <w:szCs w:val="24"/>
        </w:rPr>
        <w:t xml:space="preserve"> Online using </w:t>
      </w:r>
      <w:r w:rsidR="00F73537">
        <w:rPr>
          <w:rFonts w:ascii="Arial" w:hAnsi="Arial" w:cs="Arial"/>
          <w:bCs/>
          <w:sz w:val="24"/>
          <w:szCs w:val="24"/>
        </w:rPr>
        <w:t>Discord</w:t>
      </w:r>
    </w:p>
    <w:p w14:paraId="474440CD" w14:textId="77777777" w:rsidR="00C23F08" w:rsidRPr="001E12E1" w:rsidRDefault="00C23F08" w:rsidP="00DC6D4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</w:p>
    <w:p w14:paraId="0F4F36D5" w14:textId="75093E49" w:rsidR="007A094A" w:rsidRPr="00007BD0" w:rsidRDefault="007A094A" w:rsidP="00DC6D4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1E12E1">
        <w:rPr>
          <w:rFonts w:ascii="Arial" w:hAnsi="Arial" w:cs="Arial"/>
          <w:b/>
          <w:bCs/>
          <w:sz w:val="24"/>
          <w:szCs w:val="24"/>
        </w:rPr>
        <w:t>Present:</w:t>
      </w:r>
      <w:r w:rsidR="00007BD0">
        <w:rPr>
          <w:rFonts w:ascii="Arial" w:hAnsi="Arial" w:cs="Arial"/>
          <w:b/>
          <w:bCs/>
          <w:sz w:val="24"/>
          <w:szCs w:val="24"/>
        </w:rPr>
        <w:t xml:space="preserve"> </w:t>
      </w:r>
      <w:r w:rsidR="008E14C8" w:rsidRPr="361C509B">
        <w:rPr>
          <w:rFonts w:ascii="Arial" w:hAnsi="Arial" w:cs="Arial"/>
          <w:sz w:val="24"/>
          <w:szCs w:val="24"/>
        </w:rPr>
        <w:t>Hashir Ali, Omar Choudhry, Mohamed Fakeih, Alexandru-Iulian Magan, Joshua Reiner, William Toon, Diansitan Zhuang</w:t>
      </w:r>
    </w:p>
    <w:p w14:paraId="6CF73835" w14:textId="1AAD3093" w:rsidR="007A094A" w:rsidRPr="00007BD0" w:rsidRDefault="007A094A" w:rsidP="00DC6D4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001E12E1">
        <w:rPr>
          <w:rFonts w:ascii="Arial" w:hAnsi="Arial" w:cs="Arial"/>
          <w:b/>
          <w:bCs/>
          <w:sz w:val="24"/>
          <w:szCs w:val="24"/>
        </w:rPr>
        <w:t>Absent with apologies:</w:t>
      </w:r>
      <w:r w:rsidR="00007BD0">
        <w:rPr>
          <w:rFonts w:ascii="Arial" w:hAnsi="Arial" w:cs="Arial"/>
          <w:b/>
          <w:bCs/>
          <w:sz w:val="24"/>
          <w:szCs w:val="24"/>
        </w:rPr>
        <w:t xml:space="preserve"> </w:t>
      </w:r>
      <w:r w:rsidR="00B51FA4" w:rsidRPr="361C509B">
        <w:rPr>
          <w:rFonts w:ascii="Arial" w:hAnsi="Arial" w:cs="Arial"/>
          <w:sz w:val="24"/>
          <w:szCs w:val="24"/>
        </w:rPr>
        <w:t>N/A</w:t>
      </w:r>
    </w:p>
    <w:p w14:paraId="6334373F" w14:textId="4102FB2C" w:rsidR="007A094A" w:rsidRPr="001E12E1" w:rsidRDefault="007A094A" w:rsidP="00DC6D4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  <w:r w:rsidRPr="001E12E1">
        <w:rPr>
          <w:rFonts w:ascii="Arial" w:hAnsi="Arial" w:cs="Arial"/>
          <w:b/>
          <w:bCs/>
          <w:sz w:val="24"/>
          <w:szCs w:val="24"/>
        </w:rPr>
        <w:t>Absent without Apologies:</w:t>
      </w:r>
      <w:r w:rsidR="00B51FA4" w:rsidRPr="00B51FA4">
        <w:rPr>
          <w:rFonts w:ascii="Arial" w:hAnsi="Arial" w:cs="Arial"/>
          <w:sz w:val="24"/>
          <w:szCs w:val="24"/>
        </w:rPr>
        <w:t xml:space="preserve"> </w:t>
      </w:r>
      <w:r w:rsidR="00B51FA4" w:rsidRPr="361C509B">
        <w:rPr>
          <w:rFonts w:ascii="Arial" w:hAnsi="Arial" w:cs="Arial"/>
          <w:sz w:val="24"/>
          <w:szCs w:val="24"/>
        </w:rPr>
        <w:t>N/A</w:t>
      </w:r>
    </w:p>
    <w:p w14:paraId="65385E9A" w14:textId="72765DCF" w:rsidR="007A094A" w:rsidRPr="001E12E1" w:rsidRDefault="007A094A" w:rsidP="00DC6D4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bCs/>
          <w:sz w:val="24"/>
          <w:szCs w:val="24"/>
        </w:rPr>
      </w:pPr>
      <w:r w:rsidRPr="001E12E1">
        <w:rPr>
          <w:rFonts w:ascii="Arial" w:hAnsi="Arial" w:cs="Arial"/>
          <w:b/>
          <w:bCs/>
          <w:sz w:val="24"/>
          <w:szCs w:val="24"/>
        </w:rPr>
        <w:t>Chair:</w:t>
      </w:r>
      <w:r w:rsidR="00CF3057" w:rsidRPr="361C509B">
        <w:rPr>
          <w:rFonts w:ascii="Arial" w:hAnsi="Arial" w:cs="Arial"/>
          <w:b/>
          <w:bCs/>
          <w:sz w:val="24"/>
          <w:szCs w:val="24"/>
        </w:rPr>
        <w:t xml:space="preserve"> </w:t>
      </w:r>
      <w:r w:rsidR="00CF3057" w:rsidRPr="361C509B">
        <w:rPr>
          <w:rFonts w:ascii="Arial" w:hAnsi="Arial" w:cs="Arial"/>
          <w:sz w:val="24"/>
          <w:szCs w:val="24"/>
        </w:rPr>
        <w:t>Omar Choudhry</w:t>
      </w:r>
    </w:p>
    <w:p w14:paraId="3E92174E" w14:textId="41F9C08A" w:rsidR="007A094A" w:rsidRPr="001E12E1" w:rsidRDefault="007A094A" w:rsidP="00DC6D47">
      <w:pPr>
        <w:pStyle w:val="Footer"/>
        <w:tabs>
          <w:tab w:val="left" w:pos="2304"/>
          <w:tab w:val="center" w:pos="5233"/>
        </w:tabs>
        <w:contextualSpacing/>
        <w:rPr>
          <w:rFonts w:ascii="Arial" w:hAnsi="Arial" w:cs="Arial"/>
          <w:sz w:val="24"/>
          <w:szCs w:val="24"/>
        </w:rPr>
      </w:pPr>
      <w:r w:rsidRPr="781FC637">
        <w:rPr>
          <w:rFonts w:ascii="Arial" w:hAnsi="Arial" w:cs="Arial"/>
          <w:b/>
          <w:bCs/>
          <w:sz w:val="24"/>
          <w:szCs w:val="24"/>
        </w:rPr>
        <w:t>Minutes:</w:t>
      </w:r>
      <w:r w:rsidR="00CF3057" w:rsidRPr="361C509B">
        <w:rPr>
          <w:rFonts w:ascii="Arial" w:hAnsi="Arial" w:cs="Arial"/>
          <w:b/>
          <w:bCs/>
          <w:sz w:val="24"/>
          <w:szCs w:val="24"/>
        </w:rPr>
        <w:t xml:space="preserve"> </w:t>
      </w:r>
      <w:r w:rsidR="00CF3057" w:rsidRPr="361C509B">
        <w:rPr>
          <w:rFonts w:ascii="Arial" w:hAnsi="Arial" w:cs="Arial"/>
          <w:sz w:val="24"/>
          <w:szCs w:val="24"/>
        </w:rPr>
        <w:t>Omar Choudhry</w:t>
      </w:r>
    </w:p>
    <w:p w14:paraId="474440D3" w14:textId="77777777" w:rsidR="00C23F08" w:rsidRPr="001E12E1" w:rsidRDefault="00C23F08" w:rsidP="00DC6D47">
      <w:pPr>
        <w:pStyle w:val="Footer"/>
        <w:tabs>
          <w:tab w:val="left" w:pos="2304"/>
          <w:tab w:val="center" w:pos="5233"/>
        </w:tabs>
        <w:contextualSpacing/>
        <w:jc w:val="center"/>
        <w:rPr>
          <w:rFonts w:ascii="Arial" w:hAnsi="Arial" w:cs="Arial"/>
          <w:bCs/>
          <w:sz w:val="24"/>
          <w:szCs w:val="24"/>
        </w:rPr>
      </w:pPr>
    </w:p>
    <w:p w14:paraId="474440E0" w14:textId="640E3EED" w:rsidR="00C23F08" w:rsidRDefault="00CF3057" w:rsidP="00DC6D47">
      <w:pPr>
        <w:pStyle w:val="NoSpacing"/>
        <w:contextualSpacing/>
        <w:rPr>
          <w:bCs/>
          <w:u w:val="single"/>
          <w:lang w:eastAsia="ar-SA"/>
        </w:rPr>
      </w:pPr>
      <w:r>
        <w:rPr>
          <w:bCs/>
          <w:u w:val="single"/>
          <w:lang w:eastAsia="ar-SA"/>
        </w:rPr>
        <w:t>1</w:t>
      </w:r>
      <w:r w:rsidR="00C23F08" w:rsidRPr="001E12E1">
        <w:rPr>
          <w:bCs/>
          <w:u w:val="single"/>
          <w:lang w:eastAsia="ar-SA"/>
        </w:rPr>
        <w:t>. Review of Minutes of Last Meeting</w:t>
      </w:r>
    </w:p>
    <w:p w14:paraId="6155E0B6" w14:textId="77777777" w:rsidR="00CF3057" w:rsidRPr="001E12E1" w:rsidRDefault="00CF3057" w:rsidP="00DC6D47">
      <w:pPr>
        <w:pStyle w:val="NoSpacing"/>
        <w:contextualSpacing/>
        <w:rPr>
          <w:bCs/>
          <w:u w:val="single"/>
        </w:rPr>
      </w:pPr>
    </w:p>
    <w:p w14:paraId="474440E2" w14:textId="3A787911" w:rsidR="00C23F08" w:rsidRDefault="00C23F08" w:rsidP="00DC6D47">
      <w:pPr>
        <w:pStyle w:val="ListParagraph"/>
      </w:pPr>
    </w:p>
    <w:p w14:paraId="19C8C29E" w14:textId="77777777" w:rsidR="005F106C" w:rsidRPr="001E12E1" w:rsidRDefault="005F106C" w:rsidP="00DC6D47">
      <w:pPr>
        <w:pStyle w:val="NoSpacing"/>
        <w:contextualSpacing/>
        <w:rPr>
          <w:lang w:eastAsia="ar-SA"/>
        </w:rPr>
      </w:pPr>
    </w:p>
    <w:p w14:paraId="474440E4" w14:textId="05B52827" w:rsidR="00C23F08" w:rsidRDefault="00CF3057" w:rsidP="00DC6D47">
      <w:pPr>
        <w:tabs>
          <w:tab w:val="left" w:leader="dot" w:pos="7200"/>
        </w:tabs>
        <w:spacing w:before="0" w:line="240" w:lineRule="auto"/>
        <w:contextualSpacing/>
        <w:rPr>
          <w:bCs/>
          <w:u w:val="single"/>
          <w:lang w:eastAsia="ar-SA"/>
        </w:rPr>
      </w:pPr>
      <w:r>
        <w:rPr>
          <w:rFonts w:eastAsia="Calibri"/>
          <w:bCs/>
          <w:u w:val="single"/>
        </w:rPr>
        <w:t>2</w:t>
      </w:r>
      <w:r w:rsidR="00C23F08" w:rsidRPr="001E12E1">
        <w:rPr>
          <w:rFonts w:eastAsia="Calibri"/>
          <w:bCs/>
          <w:u w:val="single"/>
        </w:rPr>
        <w:t xml:space="preserve">. </w:t>
      </w:r>
      <w:r w:rsidR="00C23F08" w:rsidRPr="001E12E1">
        <w:rPr>
          <w:bCs/>
          <w:kern w:val="1"/>
          <w:u w:val="single"/>
          <w:lang w:eastAsia="ar-SA"/>
        </w:rPr>
        <w:t>Review of Actions from Previous Meetings</w:t>
      </w:r>
    </w:p>
    <w:p w14:paraId="42347F07" w14:textId="77777777" w:rsidR="00A718D7" w:rsidRPr="00A718D7" w:rsidRDefault="00A718D7" w:rsidP="00DC6D47">
      <w:pPr>
        <w:tabs>
          <w:tab w:val="left" w:leader="dot" w:pos="7200"/>
        </w:tabs>
        <w:spacing w:before="0" w:line="240" w:lineRule="auto"/>
        <w:contextualSpacing/>
        <w:rPr>
          <w:bCs/>
          <w:u w:val="single"/>
          <w:lang w:eastAsia="ar-SA"/>
        </w:rPr>
      </w:pPr>
    </w:p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1005"/>
        <w:gridCol w:w="1005"/>
        <w:gridCol w:w="4619"/>
        <w:gridCol w:w="1276"/>
        <w:gridCol w:w="1134"/>
        <w:gridCol w:w="1701"/>
      </w:tblGrid>
      <w:tr w:rsidR="00C23F08" w:rsidRPr="001E12E1" w14:paraId="474440E6" w14:textId="77777777" w:rsidTr="007F12A2">
        <w:trPr>
          <w:trHeight w:val="276"/>
        </w:trPr>
        <w:tc>
          <w:tcPr>
            <w:tcW w:w="10740" w:type="dxa"/>
            <w:gridSpan w:val="6"/>
            <w:shd w:val="clear" w:color="auto" w:fill="BFBFBF" w:themeFill="background1" w:themeFillShade="BF"/>
          </w:tcPr>
          <w:p w14:paraId="474440E5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Actions carried over from previous meetings</w:t>
            </w:r>
          </w:p>
        </w:tc>
      </w:tr>
      <w:tr w:rsidR="00C23F08" w:rsidRPr="001E12E1" w14:paraId="474440ED" w14:textId="77777777" w:rsidTr="007F12A2">
        <w:trPr>
          <w:trHeight w:val="261"/>
        </w:trPr>
        <w:tc>
          <w:tcPr>
            <w:tcW w:w="1005" w:type="dxa"/>
          </w:tcPr>
          <w:p w14:paraId="474440E7" w14:textId="77777777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14:paraId="474440E8" w14:textId="77777777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</w:tcPr>
          <w:p w14:paraId="474440E9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14:paraId="474440EA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134" w:type="dxa"/>
          </w:tcPr>
          <w:p w14:paraId="474440EB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</w:tcPr>
          <w:p w14:paraId="474440EC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C23F08" w:rsidRPr="001E12E1" w14:paraId="474440F4" w14:textId="77777777" w:rsidTr="007F12A2">
        <w:trPr>
          <w:trHeight w:val="261"/>
        </w:trPr>
        <w:tc>
          <w:tcPr>
            <w:tcW w:w="1005" w:type="dxa"/>
          </w:tcPr>
          <w:p w14:paraId="474440EE" w14:textId="77777777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474440EF" w14:textId="77777777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619" w:type="dxa"/>
          </w:tcPr>
          <w:p w14:paraId="474440F0" w14:textId="31D10EFF" w:rsidR="00C23F08" w:rsidRPr="001E12E1" w:rsidRDefault="00C23F08" w:rsidP="00DC6D47">
            <w:pPr>
              <w:spacing w:before="0"/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4440F1" w14:textId="481D945A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4440F2" w14:textId="49C93C5D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4440F3" w14:textId="08308E21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23F08" w:rsidRPr="001E12E1" w14:paraId="474440FB" w14:textId="77777777" w:rsidTr="007F12A2">
        <w:trPr>
          <w:trHeight w:val="261"/>
        </w:trPr>
        <w:tc>
          <w:tcPr>
            <w:tcW w:w="1005" w:type="dxa"/>
          </w:tcPr>
          <w:p w14:paraId="474440F5" w14:textId="77777777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</w:tcPr>
          <w:p w14:paraId="474440F6" w14:textId="77777777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619" w:type="dxa"/>
          </w:tcPr>
          <w:p w14:paraId="474440F7" w14:textId="77777777" w:rsidR="00C23F08" w:rsidRPr="001E12E1" w:rsidRDefault="00C23F08" w:rsidP="00DC6D47">
            <w:pPr>
              <w:spacing w:before="0"/>
              <w:ind w:left="-108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4440F8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4440F9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4440FA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7444118" w14:textId="77777777" w:rsidR="00C23F08" w:rsidRPr="001E12E1" w:rsidRDefault="00C23F08" w:rsidP="00DC6D47">
      <w:pPr>
        <w:spacing w:before="0" w:line="240" w:lineRule="auto"/>
        <w:contextualSpacing/>
        <w:rPr>
          <w:bCs/>
          <w:u w:val="single"/>
        </w:rPr>
      </w:pPr>
    </w:p>
    <w:p w14:paraId="47444119" w14:textId="6818C473" w:rsidR="00C23F08" w:rsidRDefault="00CF3057" w:rsidP="00DC6D47">
      <w:pPr>
        <w:spacing w:before="0" w:line="240" w:lineRule="auto"/>
        <w:contextualSpacing/>
        <w:rPr>
          <w:bCs/>
          <w:u w:val="single"/>
        </w:rPr>
      </w:pPr>
      <w:r>
        <w:rPr>
          <w:bCs/>
          <w:u w:val="single"/>
        </w:rPr>
        <w:t>3</w:t>
      </w:r>
      <w:r w:rsidR="00C23F08" w:rsidRPr="001E12E1">
        <w:rPr>
          <w:bCs/>
          <w:u w:val="single"/>
        </w:rPr>
        <w:t>. Discussion of Progress</w:t>
      </w:r>
    </w:p>
    <w:p w14:paraId="2D55D4B0" w14:textId="77777777" w:rsidR="00123B99" w:rsidRDefault="00123B99" w:rsidP="00DC6D47">
      <w:pPr>
        <w:spacing w:before="0" w:line="240" w:lineRule="auto"/>
        <w:contextualSpacing/>
        <w:rPr>
          <w:bCs/>
          <w:u w:val="single"/>
        </w:rPr>
      </w:pPr>
    </w:p>
    <w:p w14:paraId="6A102C42" w14:textId="77777777" w:rsidR="00123B99" w:rsidRPr="005F106C" w:rsidRDefault="00123B99" w:rsidP="00DC6D47">
      <w:pPr>
        <w:pStyle w:val="ListParagraph"/>
      </w:pPr>
    </w:p>
    <w:p w14:paraId="4744411B" w14:textId="77777777" w:rsidR="00C23F08" w:rsidRPr="001E12E1" w:rsidRDefault="00C23F08" w:rsidP="00DC6D47">
      <w:pPr>
        <w:spacing w:before="0" w:line="240" w:lineRule="auto"/>
        <w:contextualSpacing/>
        <w:rPr>
          <w:bCs/>
          <w:u w:val="single"/>
        </w:rPr>
      </w:pPr>
    </w:p>
    <w:p w14:paraId="4744411C" w14:textId="303B7732" w:rsidR="00C23F08" w:rsidRDefault="00CF3057" w:rsidP="00DC6D47">
      <w:pPr>
        <w:spacing w:before="0" w:line="240" w:lineRule="auto"/>
        <w:contextualSpacing/>
        <w:rPr>
          <w:bCs/>
          <w:u w:val="single"/>
        </w:rPr>
      </w:pPr>
      <w:r>
        <w:rPr>
          <w:bCs/>
          <w:u w:val="single"/>
        </w:rPr>
        <w:t>4</w:t>
      </w:r>
      <w:r w:rsidR="00C23F08" w:rsidRPr="001E12E1">
        <w:rPr>
          <w:bCs/>
          <w:u w:val="single"/>
        </w:rPr>
        <w:t>. Risks and Issues</w:t>
      </w:r>
    </w:p>
    <w:p w14:paraId="6354176A" w14:textId="77777777" w:rsidR="00123B99" w:rsidRDefault="00123B99" w:rsidP="00DC6D47">
      <w:pPr>
        <w:spacing w:before="0" w:line="240" w:lineRule="auto"/>
        <w:contextualSpacing/>
        <w:rPr>
          <w:bCs/>
          <w:u w:val="single"/>
        </w:rPr>
      </w:pPr>
    </w:p>
    <w:p w14:paraId="78530AE0" w14:textId="77777777" w:rsidR="00123B99" w:rsidRPr="005F106C" w:rsidRDefault="00123B99" w:rsidP="00DC6D47">
      <w:pPr>
        <w:pStyle w:val="ListParagraph"/>
      </w:pPr>
    </w:p>
    <w:p w14:paraId="4744411E" w14:textId="77777777" w:rsidR="00C23F08" w:rsidRPr="001E12E1" w:rsidRDefault="00C23F08" w:rsidP="00DC6D47">
      <w:pPr>
        <w:spacing w:before="0" w:line="240" w:lineRule="auto"/>
        <w:contextualSpacing/>
        <w:rPr>
          <w:bCs/>
        </w:rPr>
      </w:pPr>
    </w:p>
    <w:p w14:paraId="4744411F" w14:textId="0365D20D" w:rsidR="00C23F08" w:rsidRDefault="00CF3057" w:rsidP="00DC6D47">
      <w:pPr>
        <w:spacing w:before="0" w:line="240" w:lineRule="auto"/>
        <w:contextualSpacing/>
        <w:rPr>
          <w:bCs/>
          <w:u w:val="single"/>
        </w:rPr>
      </w:pPr>
      <w:r>
        <w:rPr>
          <w:bCs/>
          <w:u w:val="single"/>
        </w:rPr>
        <w:t>5</w:t>
      </w:r>
      <w:r w:rsidR="00C23F08" w:rsidRPr="001E12E1">
        <w:rPr>
          <w:bCs/>
          <w:u w:val="single"/>
        </w:rPr>
        <w:t>. Actions Arising</w:t>
      </w:r>
    </w:p>
    <w:p w14:paraId="58997535" w14:textId="77777777" w:rsidR="00007BD0" w:rsidRPr="001E12E1" w:rsidRDefault="00007BD0" w:rsidP="00DC6D47">
      <w:pPr>
        <w:spacing w:before="0" w:line="240" w:lineRule="auto"/>
        <w:contextualSpacing/>
        <w:rPr>
          <w:bCs/>
          <w:u w:val="single"/>
        </w:rPr>
      </w:pPr>
    </w:p>
    <w:tbl>
      <w:tblPr>
        <w:tblStyle w:val="TableGrid"/>
        <w:tblW w:w="10740" w:type="dxa"/>
        <w:tblLayout w:type="fixed"/>
        <w:tblLook w:val="01E0" w:firstRow="1" w:lastRow="1" w:firstColumn="1" w:lastColumn="1" w:noHBand="0" w:noVBand="0"/>
      </w:tblPr>
      <w:tblGrid>
        <w:gridCol w:w="1005"/>
        <w:gridCol w:w="1005"/>
        <w:gridCol w:w="4619"/>
        <w:gridCol w:w="1276"/>
        <w:gridCol w:w="1134"/>
        <w:gridCol w:w="1701"/>
      </w:tblGrid>
      <w:tr w:rsidR="00C23F08" w:rsidRPr="001E12E1" w14:paraId="47444121" w14:textId="77777777" w:rsidTr="007F12A2">
        <w:trPr>
          <w:trHeight w:val="276"/>
        </w:trPr>
        <w:tc>
          <w:tcPr>
            <w:tcW w:w="10740" w:type="dxa"/>
            <w:gridSpan w:val="6"/>
            <w:shd w:val="clear" w:color="auto" w:fill="BFBFBF" w:themeFill="background1" w:themeFillShade="BF"/>
          </w:tcPr>
          <w:p w14:paraId="47444120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Actions arising from today’s meeting</w:t>
            </w:r>
          </w:p>
        </w:tc>
      </w:tr>
      <w:tr w:rsidR="00C23F08" w:rsidRPr="001E12E1" w14:paraId="47444128" w14:textId="77777777" w:rsidTr="007F12A2">
        <w:trPr>
          <w:trHeight w:val="261"/>
        </w:trPr>
        <w:tc>
          <w:tcPr>
            <w:tcW w:w="1005" w:type="dxa"/>
          </w:tcPr>
          <w:p w14:paraId="47444122" w14:textId="77777777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14:paraId="47444123" w14:textId="77777777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Date</w:t>
            </w:r>
          </w:p>
        </w:tc>
        <w:tc>
          <w:tcPr>
            <w:tcW w:w="4619" w:type="dxa"/>
          </w:tcPr>
          <w:p w14:paraId="47444124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14:paraId="47444125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Who</w:t>
            </w:r>
          </w:p>
        </w:tc>
        <w:tc>
          <w:tcPr>
            <w:tcW w:w="1134" w:type="dxa"/>
          </w:tcPr>
          <w:p w14:paraId="47444126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When</w:t>
            </w:r>
          </w:p>
        </w:tc>
        <w:tc>
          <w:tcPr>
            <w:tcW w:w="1701" w:type="dxa"/>
          </w:tcPr>
          <w:p w14:paraId="47444127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Status</w:t>
            </w:r>
          </w:p>
        </w:tc>
      </w:tr>
      <w:tr w:rsidR="00C23F08" w:rsidRPr="001E12E1" w14:paraId="4744412F" w14:textId="77777777" w:rsidTr="007F12A2">
        <w:trPr>
          <w:trHeight w:val="261"/>
        </w:trPr>
        <w:tc>
          <w:tcPr>
            <w:tcW w:w="1005" w:type="dxa"/>
          </w:tcPr>
          <w:p w14:paraId="47444129" w14:textId="77777777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4744412A" w14:textId="02A64D7F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619" w:type="dxa"/>
          </w:tcPr>
          <w:p w14:paraId="4744412B" w14:textId="05AE169E" w:rsidR="00C23F08" w:rsidRPr="001E12E1" w:rsidRDefault="00C23F08" w:rsidP="00DC6D47">
            <w:pPr>
              <w:spacing w:before="0"/>
              <w:ind w:left="-108"/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44412C" w14:textId="74A554AB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44412D" w14:textId="3B0CC9C5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44412E" w14:textId="3CB3067D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C23F08" w:rsidRPr="001E12E1" w14:paraId="47444136" w14:textId="77777777" w:rsidTr="007F12A2">
        <w:trPr>
          <w:trHeight w:val="261"/>
        </w:trPr>
        <w:tc>
          <w:tcPr>
            <w:tcW w:w="1005" w:type="dxa"/>
          </w:tcPr>
          <w:p w14:paraId="47444130" w14:textId="77777777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1E12E1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005" w:type="dxa"/>
          </w:tcPr>
          <w:p w14:paraId="47444131" w14:textId="77777777" w:rsidR="00C23F08" w:rsidRPr="001E12E1" w:rsidRDefault="00C23F08" w:rsidP="00DC6D47">
            <w:pPr>
              <w:tabs>
                <w:tab w:val="left" w:pos="813"/>
              </w:tabs>
              <w:spacing w:before="0"/>
              <w:ind w:hanging="32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619" w:type="dxa"/>
          </w:tcPr>
          <w:p w14:paraId="47444132" w14:textId="77777777" w:rsidR="00C23F08" w:rsidRPr="001E12E1" w:rsidRDefault="00C23F08" w:rsidP="00DC6D47">
            <w:pPr>
              <w:spacing w:before="0"/>
              <w:ind w:left="-108"/>
              <w:contextualSpacing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7444133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47444134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7444135" w14:textId="77777777" w:rsidR="00C23F08" w:rsidRPr="001E12E1" w:rsidRDefault="00C23F08" w:rsidP="00DC6D47">
            <w:pPr>
              <w:spacing w:before="0"/>
              <w:ind w:left="-108"/>
              <w:contextualSpacing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4744413E" w14:textId="77777777" w:rsidR="00C23F08" w:rsidRPr="001E12E1" w:rsidRDefault="00C23F08" w:rsidP="00DC6D47">
      <w:pPr>
        <w:pStyle w:val="NoSpacing"/>
        <w:contextualSpacing/>
        <w:rPr>
          <w:bCs/>
          <w:u w:val="single"/>
        </w:rPr>
      </w:pPr>
    </w:p>
    <w:p w14:paraId="4744413F" w14:textId="77777777" w:rsidR="00C23F08" w:rsidRPr="001E12E1" w:rsidRDefault="00C23F08" w:rsidP="00DC6D47">
      <w:pPr>
        <w:pStyle w:val="NoSpacing"/>
        <w:contextualSpacing/>
        <w:rPr>
          <w:bCs/>
          <w:u w:val="single"/>
        </w:rPr>
      </w:pPr>
    </w:p>
    <w:p w14:paraId="47444140" w14:textId="1FC4B4B0" w:rsidR="00C23F08" w:rsidRPr="001E12E1" w:rsidRDefault="00CF3057" w:rsidP="00DC6D47">
      <w:pPr>
        <w:tabs>
          <w:tab w:val="left" w:pos="426"/>
        </w:tabs>
        <w:spacing w:before="0" w:line="240" w:lineRule="auto"/>
        <w:contextualSpacing/>
        <w:rPr>
          <w:u w:val="single"/>
        </w:rPr>
      </w:pPr>
      <w:r>
        <w:rPr>
          <w:u w:val="single"/>
        </w:rPr>
        <w:t>6</w:t>
      </w:r>
      <w:r w:rsidR="00C23F08" w:rsidRPr="001E12E1">
        <w:rPr>
          <w:u w:val="single"/>
        </w:rPr>
        <w:t xml:space="preserve">. Any Other Business (AOB) </w:t>
      </w:r>
    </w:p>
    <w:p w14:paraId="47444142" w14:textId="77777777" w:rsidR="00C23F08" w:rsidRDefault="00C23F08" w:rsidP="00DC6D47">
      <w:pPr>
        <w:tabs>
          <w:tab w:val="left" w:pos="426"/>
        </w:tabs>
        <w:spacing w:before="0" w:line="240" w:lineRule="auto"/>
        <w:contextualSpacing/>
        <w:rPr>
          <w:u w:val="single"/>
        </w:rPr>
      </w:pPr>
    </w:p>
    <w:p w14:paraId="15C8754A" w14:textId="77777777" w:rsidR="001F2417" w:rsidRPr="00123B99" w:rsidRDefault="001F2417" w:rsidP="00DC6D47">
      <w:pPr>
        <w:pStyle w:val="ListParagraph"/>
      </w:pPr>
    </w:p>
    <w:p w14:paraId="47444143" w14:textId="77777777" w:rsidR="00C23F08" w:rsidRPr="001E12E1" w:rsidRDefault="00C23F08" w:rsidP="00DC6D47">
      <w:pPr>
        <w:tabs>
          <w:tab w:val="left" w:pos="426"/>
        </w:tabs>
        <w:spacing w:before="0" w:line="240" w:lineRule="auto"/>
        <w:contextualSpacing/>
        <w:rPr>
          <w:u w:val="single"/>
        </w:rPr>
      </w:pPr>
    </w:p>
    <w:p w14:paraId="47444144" w14:textId="3B986DA1" w:rsidR="00C23F08" w:rsidRDefault="00CF3057" w:rsidP="00DC6D47">
      <w:pPr>
        <w:tabs>
          <w:tab w:val="left" w:pos="426"/>
        </w:tabs>
        <w:spacing w:before="0" w:line="240" w:lineRule="auto"/>
        <w:contextualSpacing/>
        <w:rPr>
          <w:bCs/>
          <w:u w:val="single"/>
        </w:rPr>
      </w:pPr>
      <w:r>
        <w:rPr>
          <w:u w:val="single"/>
        </w:rPr>
        <w:t>7</w:t>
      </w:r>
      <w:r w:rsidR="00C23F08" w:rsidRPr="001E12E1">
        <w:rPr>
          <w:u w:val="single"/>
        </w:rPr>
        <w:t xml:space="preserve">. </w:t>
      </w:r>
      <w:r w:rsidR="00C23F08" w:rsidRPr="001E12E1">
        <w:rPr>
          <w:bCs/>
          <w:u w:val="single"/>
        </w:rPr>
        <w:t>Date and Time of Next Meeting</w:t>
      </w:r>
    </w:p>
    <w:p w14:paraId="404A3398" w14:textId="77777777" w:rsidR="005F106C" w:rsidRPr="001E12E1" w:rsidRDefault="005F106C" w:rsidP="00DC6D47">
      <w:pPr>
        <w:tabs>
          <w:tab w:val="left" w:pos="426"/>
        </w:tabs>
        <w:spacing w:before="0" w:line="240" w:lineRule="auto"/>
        <w:contextualSpacing/>
        <w:rPr>
          <w:bCs/>
          <w:u w:val="single"/>
        </w:rPr>
      </w:pPr>
    </w:p>
    <w:p w14:paraId="47444145" w14:textId="48231D53" w:rsidR="00C23F08" w:rsidRPr="001E12E1" w:rsidRDefault="00C23F08" w:rsidP="00DC6D47">
      <w:pPr>
        <w:spacing w:before="0" w:line="240" w:lineRule="auto"/>
        <w:contextualSpacing/>
      </w:pPr>
      <w:r w:rsidRPr="001E12E1">
        <w:t>Date:</w:t>
      </w:r>
      <w:r w:rsidR="001F2417">
        <w:t xml:space="preserve"> </w:t>
      </w:r>
    </w:p>
    <w:p w14:paraId="47444146" w14:textId="2524D263" w:rsidR="00C23F08" w:rsidRPr="001E12E1" w:rsidRDefault="00C23F08" w:rsidP="00DC6D47">
      <w:pPr>
        <w:spacing w:before="0" w:line="240" w:lineRule="auto"/>
        <w:contextualSpacing/>
      </w:pPr>
      <w:r w:rsidRPr="001E12E1">
        <w:t>Time:</w:t>
      </w:r>
      <w:r w:rsidR="001F2417">
        <w:t xml:space="preserve"> </w:t>
      </w:r>
    </w:p>
    <w:p w14:paraId="47444147" w14:textId="2FB05A60" w:rsidR="00C23F08" w:rsidRPr="001E12E1" w:rsidRDefault="00C23F08" w:rsidP="00DC6D47">
      <w:pPr>
        <w:spacing w:before="0" w:line="240" w:lineRule="auto"/>
        <w:contextualSpacing/>
      </w:pPr>
      <w:r w:rsidRPr="001E12E1">
        <w:t xml:space="preserve">Location: </w:t>
      </w:r>
      <w:r w:rsidR="007A094A" w:rsidRPr="001E12E1">
        <w:t xml:space="preserve">Meeting on </w:t>
      </w:r>
      <w:r w:rsidR="00F73537">
        <w:rPr>
          <w:bCs/>
        </w:rPr>
        <w:t>Discord</w:t>
      </w:r>
    </w:p>
    <w:p w14:paraId="47444148" w14:textId="77777777" w:rsidR="00C23F08" w:rsidRPr="001E12E1" w:rsidRDefault="00C23F08" w:rsidP="00DC6D47">
      <w:pPr>
        <w:spacing w:before="0" w:line="240" w:lineRule="auto"/>
        <w:contextualSpacing/>
      </w:pPr>
    </w:p>
    <w:p w14:paraId="4744414C" w14:textId="2240D47B" w:rsidR="005B0D14" w:rsidRPr="00A718D7" w:rsidRDefault="00C23F08" w:rsidP="00DC6D47">
      <w:pPr>
        <w:spacing w:before="0" w:line="240" w:lineRule="auto"/>
        <w:contextualSpacing/>
        <w:rPr>
          <w:b/>
        </w:rPr>
      </w:pPr>
      <w:r w:rsidRPr="001E12E1">
        <w:rPr>
          <w:b/>
        </w:rPr>
        <w:t>END</w:t>
      </w:r>
    </w:p>
    <w:sectPr w:rsidR="005B0D14" w:rsidRPr="00A718D7" w:rsidSect="00C23F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5E78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964D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0D2C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FFE02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2034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02C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093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26A5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99E3A7E"/>
    <w:multiLevelType w:val="hybridMultilevel"/>
    <w:tmpl w:val="7590B3BE"/>
    <w:lvl w:ilvl="0" w:tplc="307461F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0C52BF"/>
    <w:multiLevelType w:val="hybridMultilevel"/>
    <w:tmpl w:val="3B44F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08"/>
    <w:rsid w:val="00007BD0"/>
    <w:rsid w:val="000A395C"/>
    <w:rsid w:val="00123B99"/>
    <w:rsid w:val="001C2F45"/>
    <w:rsid w:val="001E12E1"/>
    <w:rsid w:val="001F2417"/>
    <w:rsid w:val="00273123"/>
    <w:rsid w:val="002A237B"/>
    <w:rsid w:val="00330467"/>
    <w:rsid w:val="003400F1"/>
    <w:rsid w:val="00416AA0"/>
    <w:rsid w:val="004F4B95"/>
    <w:rsid w:val="0056264E"/>
    <w:rsid w:val="005B0D14"/>
    <w:rsid w:val="005C161B"/>
    <w:rsid w:val="005F106C"/>
    <w:rsid w:val="006422C8"/>
    <w:rsid w:val="006F163E"/>
    <w:rsid w:val="00740E6C"/>
    <w:rsid w:val="007A094A"/>
    <w:rsid w:val="00873D7B"/>
    <w:rsid w:val="00880119"/>
    <w:rsid w:val="00890E90"/>
    <w:rsid w:val="008E14C8"/>
    <w:rsid w:val="0091059B"/>
    <w:rsid w:val="00930117"/>
    <w:rsid w:val="00A36CF5"/>
    <w:rsid w:val="00A718D7"/>
    <w:rsid w:val="00AD1B4C"/>
    <w:rsid w:val="00AD3173"/>
    <w:rsid w:val="00B23E4E"/>
    <w:rsid w:val="00B3772F"/>
    <w:rsid w:val="00B51FA4"/>
    <w:rsid w:val="00B73992"/>
    <w:rsid w:val="00B7564E"/>
    <w:rsid w:val="00B8747A"/>
    <w:rsid w:val="00BC5624"/>
    <w:rsid w:val="00BF7C01"/>
    <w:rsid w:val="00C23F08"/>
    <w:rsid w:val="00C43089"/>
    <w:rsid w:val="00CA19CD"/>
    <w:rsid w:val="00CF3057"/>
    <w:rsid w:val="00D00D33"/>
    <w:rsid w:val="00DC6D47"/>
    <w:rsid w:val="00E057DF"/>
    <w:rsid w:val="00E209F2"/>
    <w:rsid w:val="00EB66B1"/>
    <w:rsid w:val="00F367F1"/>
    <w:rsid w:val="00F419B2"/>
    <w:rsid w:val="00F73537"/>
    <w:rsid w:val="781FC637"/>
    <w:rsid w:val="7F67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40C0"/>
  <w15:docId w15:val="{CBAB43CC-4EE5-48E0-BB2F-8E631A82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4E"/>
    <w:pPr>
      <w:spacing w:before="120"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66B1"/>
    <w:pPr>
      <w:keepNext/>
      <w:keepLines/>
      <w:spacing w:before="240" w:after="120"/>
      <w:outlineLvl w:val="1"/>
    </w:pPr>
    <w:rPr>
      <w:rFonts w:eastAsiaTheme="majorEastAsia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66B1"/>
    <w:pPr>
      <w:keepNext/>
      <w:keepLines/>
      <w:spacing w:before="240" w:after="12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pPr>
      <w:spacing w:line="240" w:lineRule="auto"/>
    </w:pPr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 w:line="240" w:lineRule="auto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66B1"/>
    <w:rPr>
      <w:rFonts w:ascii="Arial" w:eastAsiaTheme="majorEastAsia" w:hAnsi="Arial" w:cs="Arial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6B1"/>
    <w:rPr>
      <w:rFonts w:ascii="Arial" w:eastAsiaTheme="majorEastAsia" w:hAnsi="Arial" w:cs="Arial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 w:val="20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pPr>
      <w:spacing w:before="0" w:line="240" w:lineRule="auto"/>
    </w:pPr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pPr>
      <w:spacing w:before="0" w:line="240" w:lineRule="auto"/>
    </w:pPr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spacing w:before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paragraph" w:styleId="Footer">
    <w:name w:val="footer"/>
    <w:basedOn w:val="Normal"/>
    <w:link w:val="FooterChar"/>
    <w:unhideWhenUsed/>
    <w:rsid w:val="00C23F08"/>
    <w:pPr>
      <w:tabs>
        <w:tab w:val="center" w:pos="4513"/>
        <w:tab w:val="right" w:pos="9026"/>
      </w:tabs>
      <w:spacing w:before="0" w:line="240" w:lineRule="auto"/>
    </w:pPr>
    <w:rPr>
      <w:rFonts w:asciiTheme="minorHAnsi" w:eastAsiaTheme="minorEastAsia" w:hAnsiTheme="minorHAnsi" w:cstheme="minorBidi"/>
      <w:sz w:val="22"/>
      <w:szCs w:val="22"/>
      <w:lang w:eastAsia="en-GB"/>
    </w:rPr>
  </w:style>
  <w:style w:type="character" w:customStyle="1" w:styleId="FooterChar">
    <w:name w:val="Footer Char"/>
    <w:basedOn w:val="DefaultParagraphFont"/>
    <w:link w:val="Footer"/>
    <w:rsid w:val="00C23F08"/>
    <w:rPr>
      <w:rFonts w:asciiTheme="minorHAnsi" w:eastAsiaTheme="minorEastAsia" w:hAnsiTheme="minorHAnsi" w:cstheme="minorBidi"/>
      <w:sz w:val="22"/>
      <w:szCs w:val="22"/>
      <w:lang w:eastAsia="en-GB"/>
    </w:rPr>
  </w:style>
  <w:style w:type="paragraph" w:styleId="ListParagraph">
    <w:name w:val="List Paragraph"/>
    <w:basedOn w:val="NoSpacing"/>
    <w:uiPriority w:val="34"/>
    <w:qFormat/>
    <w:rsid w:val="00A718D7"/>
    <w:pPr>
      <w:numPr>
        <w:numId w:val="12"/>
      </w:numPr>
      <w:contextualSpacing/>
    </w:pPr>
    <w:rPr>
      <w:lang w:eastAsia="ar-SA"/>
    </w:rPr>
  </w:style>
  <w:style w:type="table" w:styleId="TableGrid">
    <w:name w:val="Table Grid"/>
    <w:basedOn w:val="TableNormal"/>
    <w:uiPriority w:val="39"/>
    <w:rsid w:val="00C23F08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</Words>
  <Characters>694</Characters>
  <Application>Microsoft Office Word</Application>
  <DocSecurity>0</DocSecurity>
  <Lines>5</Lines>
  <Paragraphs>1</Paragraphs>
  <ScaleCrop>false</ScaleCrop>
  <Company>University of Leeds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Johnson</dc:creator>
  <cp:lastModifiedBy>Omar Choudhry [sc20osc]</cp:lastModifiedBy>
  <cp:revision>11</cp:revision>
  <dcterms:created xsi:type="dcterms:W3CDTF">2022-01-31T16:13:00Z</dcterms:created>
  <dcterms:modified xsi:type="dcterms:W3CDTF">2022-02-27T01:41:00Z</dcterms:modified>
</cp:coreProperties>
</file>