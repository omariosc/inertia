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5EBB" w14:textId="77777777" w:rsidR="00B37CD7" w:rsidRPr="00CD445F" w:rsidRDefault="00B37CD7" w:rsidP="003B43B3">
      <w:pPr>
        <w:pStyle w:val="Footer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>Minutes of Group Meeting</w:t>
      </w:r>
    </w:p>
    <w:p w14:paraId="5595E3A4" w14:textId="77777777" w:rsidR="00B37CD7" w:rsidRPr="00CD445F" w:rsidRDefault="00B37CD7" w:rsidP="003B43B3">
      <w:pPr>
        <w:spacing w:line="240" w:lineRule="auto"/>
        <w:contextualSpacing/>
        <w:outlineLvl w:val="0"/>
        <w:rPr>
          <w:b/>
          <w:bCs/>
        </w:rPr>
      </w:pPr>
    </w:p>
    <w:p w14:paraId="724AF982" w14:textId="77777777" w:rsidR="00B37CD7" w:rsidRPr="00CD445F" w:rsidRDefault="00B37CD7" w:rsidP="003B43B3">
      <w:pPr>
        <w:spacing w:line="240" w:lineRule="auto"/>
        <w:contextualSpacing/>
        <w:outlineLvl w:val="0"/>
        <w:rPr>
          <w:b/>
          <w:bCs/>
        </w:rPr>
      </w:pPr>
      <w:r w:rsidRPr="00CD445F">
        <w:rPr>
          <w:b/>
          <w:bCs/>
        </w:rPr>
        <w:t>COMP2913 Software Engineering Project Group Project</w:t>
      </w:r>
    </w:p>
    <w:p w14:paraId="4152DA2D" w14:textId="77777777" w:rsidR="00B37CD7" w:rsidRPr="00CD445F" w:rsidRDefault="00B37CD7" w:rsidP="003B43B3">
      <w:pPr>
        <w:pStyle w:val="Footer"/>
        <w:contextualSpacing/>
        <w:rPr>
          <w:rFonts w:ascii="Arial" w:hAnsi="Arial" w:cs="Arial"/>
          <w:bCs/>
          <w:sz w:val="24"/>
          <w:szCs w:val="24"/>
        </w:rPr>
      </w:pPr>
    </w:p>
    <w:p w14:paraId="4F9F1EC4" w14:textId="06A3DEC8" w:rsidR="00B37CD7" w:rsidRPr="00CD445F" w:rsidRDefault="00B37CD7" w:rsidP="003B43B3">
      <w:pPr>
        <w:pStyle w:val="Footer"/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Date: </w:t>
      </w:r>
      <w:r w:rsidRPr="00AE1ACE">
        <w:rPr>
          <w:rFonts w:ascii="Arial" w:hAnsi="Arial" w:cs="Arial"/>
          <w:sz w:val="24"/>
          <w:szCs w:val="24"/>
        </w:rPr>
        <w:t>2</w:t>
      </w:r>
      <w:r w:rsidR="00D83782">
        <w:rPr>
          <w:rFonts w:ascii="Arial" w:hAnsi="Arial" w:cs="Arial"/>
          <w:sz w:val="24"/>
          <w:szCs w:val="24"/>
        </w:rPr>
        <w:t>7</w:t>
      </w:r>
      <w:r w:rsidRPr="00CD445F">
        <w:rPr>
          <w:rFonts w:ascii="Arial" w:hAnsi="Arial" w:cs="Arial"/>
          <w:sz w:val="24"/>
          <w:szCs w:val="24"/>
        </w:rPr>
        <w:t>.02.2022</w:t>
      </w:r>
    </w:p>
    <w:p w14:paraId="266C3393" w14:textId="3DF8E579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Start Time: </w:t>
      </w:r>
      <w:r w:rsidR="00D83782">
        <w:rPr>
          <w:rFonts w:ascii="Arial" w:hAnsi="Arial" w:cs="Arial"/>
          <w:sz w:val="24"/>
          <w:szCs w:val="24"/>
        </w:rPr>
        <w:t>20</w:t>
      </w:r>
      <w:r w:rsidRPr="00CD445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00</w:t>
      </w:r>
    </w:p>
    <w:p w14:paraId="2003573C" w14:textId="5722A05E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End Time: </w:t>
      </w:r>
      <w:r w:rsidR="00CD4C91" w:rsidRPr="00CD4C91">
        <w:rPr>
          <w:rFonts w:ascii="Arial" w:hAnsi="Arial" w:cs="Arial"/>
          <w:sz w:val="24"/>
          <w:szCs w:val="24"/>
        </w:rPr>
        <w:t>21:00</w:t>
      </w:r>
    </w:p>
    <w:p w14:paraId="3B36618E" w14:textId="13CAC1FA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Calibri" w:hAnsi="Calibri"/>
        </w:rPr>
      </w:pPr>
      <w:r w:rsidRPr="00CD445F">
        <w:rPr>
          <w:rFonts w:ascii="Arial" w:hAnsi="Arial" w:cs="Arial"/>
          <w:b/>
          <w:bCs/>
          <w:sz w:val="24"/>
          <w:szCs w:val="24"/>
        </w:rPr>
        <w:t>Location:</w:t>
      </w:r>
      <w:r w:rsidRPr="00CD445F">
        <w:rPr>
          <w:rFonts w:ascii="Arial" w:hAnsi="Arial" w:cs="Arial"/>
          <w:sz w:val="24"/>
          <w:szCs w:val="24"/>
        </w:rPr>
        <w:t xml:space="preserve"> </w:t>
      </w:r>
      <w:r w:rsidR="00D83782">
        <w:rPr>
          <w:rFonts w:ascii="Arial" w:hAnsi="Arial" w:cs="Arial"/>
          <w:sz w:val="24"/>
          <w:szCs w:val="24"/>
        </w:rPr>
        <w:t>Online using Discord</w:t>
      </w:r>
    </w:p>
    <w:p w14:paraId="271A423D" w14:textId="77777777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bCs/>
          <w:sz w:val="24"/>
          <w:szCs w:val="24"/>
        </w:rPr>
      </w:pPr>
    </w:p>
    <w:p w14:paraId="356BE4D2" w14:textId="344FE7C6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b/>
          <w:bCs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Present: </w:t>
      </w:r>
      <w:r w:rsidRPr="00CD445F">
        <w:rPr>
          <w:rFonts w:ascii="Arial" w:hAnsi="Arial" w:cs="Arial"/>
          <w:sz w:val="24"/>
          <w:szCs w:val="24"/>
        </w:rPr>
        <w:t>Hashir Ali, Omar Choudhry, Mohamed Fakeih, Alexandru-Iulian Magan, Joshua Reiner, Diansitan Zhuang (Monty)</w:t>
      </w:r>
    </w:p>
    <w:p w14:paraId="07360AC8" w14:textId="656F9FC1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Absent with apologies: </w:t>
      </w:r>
      <w:r w:rsidR="000C392E">
        <w:rPr>
          <w:rFonts w:ascii="Arial" w:hAnsi="Arial" w:cs="Arial"/>
          <w:sz w:val="24"/>
          <w:szCs w:val="24"/>
        </w:rPr>
        <w:t>William Toon (internet issues)</w:t>
      </w:r>
    </w:p>
    <w:p w14:paraId="3F4860DD" w14:textId="77777777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Absent without Apologies: </w:t>
      </w:r>
      <w:r w:rsidRPr="00CD445F">
        <w:rPr>
          <w:rFonts w:ascii="Arial" w:hAnsi="Arial" w:cs="Arial"/>
          <w:sz w:val="24"/>
          <w:szCs w:val="24"/>
        </w:rPr>
        <w:t>N/A</w:t>
      </w:r>
    </w:p>
    <w:p w14:paraId="56B8DFB1" w14:textId="6F78C165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Chair: </w:t>
      </w:r>
      <w:r w:rsidRPr="00CD445F">
        <w:rPr>
          <w:rFonts w:ascii="Arial" w:hAnsi="Arial" w:cs="Arial"/>
          <w:sz w:val="24"/>
          <w:szCs w:val="24"/>
        </w:rPr>
        <w:t>Omar Choudhry</w:t>
      </w:r>
    </w:p>
    <w:p w14:paraId="0D6A683D" w14:textId="77777777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Calibri" w:hAnsi="Calibri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Minutes: </w:t>
      </w:r>
      <w:r w:rsidRPr="00CD445F">
        <w:rPr>
          <w:rFonts w:ascii="Arial" w:hAnsi="Arial" w:cs="Arial"/>
          <w:sz w:val="24"/>
          <w:szCs w:val="24"/>
        </w:rPr>
        <w:t>Omar Choudhry</w:t>
      </w:r>
    </w:p>
    <w:p w14:paraId="462DA4F5" w14:textId="77777777" w:rsidR="00B37CD7" w:rsidRPr="00CD445F" w:rsidRDefault="00B37CD7" w:rsidP="003B43B3">
      <w:pPr>
        <w:tabs>
          <w:tab w:val="left" w:pos="2304"/>
          <w:tab w:val="center" w:pos="5233"/>
        </w:tabs>
        <w:spacing w:line="240" w:lineRule="auto"/>
        <w:contextualSpacing/>
        <w:jc w:val="center"/>
        <w:rPr>
          <w:rFonts w:eastAsia="Arial"/>
        </w:rPr>
      </w:pPr>
    </w:p>
    <w:p w14:paraId="601E18B4" w14:textId="77777777" w:rsidR="00B37CD7" w:rsidRPr="00CD445F" w:rsidRDefault="00B37CD7" w:rsidP="003B43B3">
      <w:pPr>
        <w:pStyle w:val="NoSpacing"/>
        <w:contextualSpacing/>
        <w:rPr>
          <w:rFonts w:eastAsia="Arial"/>
        </w:rPr>
      </w:pPr>
      <w:r w:rsidRPr="00CD445F">
        <w:rPr>
          <w:rFonts w:eastAsia="Arial"/>
          <w:u w:val="single"/>
        </w:rPr>
        <w:t>1. Review of Minutes of Last Meeting</w:t>
      </w:r>
    </w:p>
    <w:p w14:paraId="7DA69917" w14:textId="77777777" w:rsidR="00B37CD7" w:rsidRPr="00CD445F" w:rsidRDefault="00B37CD7" w:rsidP="003B43B3">
      <w:pPr>
        <w:spacing w:line="240" w:lineRule="auto"/>
        <w:contextualSpacing/>
        <w:rPr>
          <w:rFonts w:eastAsia="Arial"/>
        </w:rPr>
      </w:pPr>
    </w:p>
    <w:p w14:paraId="272EF3ED" w14:textId="3D825A2F" w:rsidR="00B37CD7" w:rsidRPr="003B43B3" w:rsidRDefault="003B43B3" w:rsidP="003B43B3">
      <w:pPr>
        <w:pStyle w:val="ListParagraph"/>
        <w:numPr>
          <w:ilvl w:val="0"/>
          <w:numId w:val="1"/>
        </w:numPr>
        <w:spacing w:after="0"/>
        <w:rPr>
          <w:rFonts w:eastAsia="Arial"/>
        </w:rPr>
      </w:pPr>
      <w:r>
        <w:rPr>
          <w:rFonts w:eastAsia="Arial"/>
          <w:bCs w:val="0"/>
        </w:rPr>
        <w:t>Started working on the frontend interfaces</w:t>
      </w:r>
    </w:p>
    <w:p w14:paraId="4CCA9DF5" w14:textId="13547B0B" w:rsidR="003B43B3" w:rsidRPr="003B43B3" w:rsidRDefault="003B43B3" w:rsidP="003B43B3">
      <w:pPr>
        <w:pStyle w:val="ListParagraph"/>
        <w:numPr>
          <w:ilvl w:val="0"/>
          <w:numId w:val="1"/>
        </w:numPr>
        <w:spacing w:after="0"/>
        <w:rPr>
          <w:rFonts w:eastAsia="Arial"/>
        </w:rPr>
      </w:pPr>
      <w:r>
        <w:rPr>
          <w:rFonts w:eastAsia="Arial"/>
          <w:bCs w:val="0"/>
        </w:rPr>
        <w:t>Backend is almost complete for the priority 1 tasks</w:t>
      </w:r>
    </w:p>
    <w:p w14:paraId="2B012279" w14:textId="352338C5" w:rsidR="003B43B3" w:rsidRPr="003B43B3" w:rsidRDefault="003B43B3" w:rsidP="003B43B3">
      <w:pPr>
        <w:pStyle w:val="ListParagraph"/>
        <w:numPr>
          <w:ilvl w:val="0"/>
          <w:numId w:val="1"/>
        </w:numPr>
        <w:spacing w:after="0"/>
        <w:rPr>
          <w:rFonts w:eastAsia="Arial"/>
        </w:rPr>
      </w:pPr>
      <w:r>
        <w:rPr>
          <w:rFonts w:eastAsia="Arial"/>
          <w:bCs w:val="0"/>
        </w:rPr>
        <w:t>Added all designs and documents to repository</w:t>
      </w:r>
    </w:p>
    <w:p w14:paraId="2345BF0D" w14:textId="72072878" w:rsidR="003B43B3" w:rsidRPr="003B43B3" w:rsidRDefault="003B43B3" w:rsidP="003B43B3">
      <w:pPr>
        <w:pStyle w:val="ListParagraph"/>
        <w:numPr>
          <w:ilvl w:val="0"/>
          <w:numId w:val="1"/>
        </w:numPr>
        <w:spacing w:after="0"/>
        <w:rPr>
          <w:rFonts w:eastAsia="Arial"/>
        </w:rPr>
      </w:pPr>
      <w:r>
        <w:rPr>
          <w:rFonts w:eastAsia="Arial"/>
          <w:bCs w:val="0"/>
        </w:rPr>
        <w:t>Most members have committed to the repository</w:t>
      </w:r>
    </w:p>
    <w:p w14:paraId="65EFF03E" w14:textId="77777777" w:rsidR="003B43B3" w:rsidRPr="003B43B3" w:rsidRDefault="003B43B3" w:rsidP="003B43B3">
      <w:pPr>
        <w:contextualSpacing/>
        <w:rPr>
          <w:rFonts w:eastAsia="Arial"/>
        </w:rPr>
      </w:pPr>
    </w:p>
    <w:p w14:paraId="7CB5A3E3" w14:textId="77777777" w:rsidR="00B37CD7" w:rsidRPr="00CD445F" w:rsidRDefault="00B37CD7" w:rsidP="003B43B3">
      <w:pPr>
        <w:tabs>
          <w:tab w:val="left" w:leader="dot" w:pos="7200"/>
        </w:tabs>
        <w:spacing w:line="240" w:lineRule="auto"/>
        <w:contextualSpacing/>
        <w:rPr>
          <w:rFonts w:eastAsia="Arial"/>
        </w:rPr>
      </w:pPr>
      <w:r w:rsidRPr="00CD445F">
        <w:rPr>
          <w:rFonts w:eastAsia="Arial"/>
          <w:u w:val="single"/>
        </w:rPr>
        <w:t>2</w:t>
      </w:r>
      <w:r w:rsidRPr="00CD445F">
        <w:rPr>
          <w:rFonts w:ascii="Calibri" w:eastAsia="Calibri" w:hAnsi="Calibri" w:cs="Calibri"/>
          <w:u w:val="single"/>
        </w:rPr>
        <w:t xml:space="preserve">. </w:t>
      </w:r>
      <w:r w:rsidRPr="00CD445F">
        <w:rPr>
          <w:rFonts w:eastAsia="Arial"/>
          <w:u w:val="single"/>
        </w:rPr>
        <w:t>Review of Actions from Previous Meetings</w:t>
      </w:r>
    </w:p>
    <w:p w14:paraId="5F5D4269" w14:textId="77777777" w:rsidR="00B37CD7" w:rsidRPr="00CD445F" w:rsidRDefault="00B37CD7" w:rsidP="003B43B3">
      <w:pPr>
        <w:tabs>
          <w:tab w:val="left" w:leader="dot" w:pos="7200"/>
        </w:tabs>
        <w:spacing w:line="240" w:lineRule="auto"/>
        <w:contextualSpacing/>
        <w:rPr>
          <w:rFonts w:eastAsia="Arial"/>
        </w:rPr>
      </w:pPr>
    </w:p>
    <w:tbl>
      <w:tblPr>
        <w:tblStyle w:val="TableGrid"/>
        <w:tblW w:w="10627" w:type="dxa"/>
        <w:tblLayout w:type="fixed"/>
        <w:tblLook w:val="01E0" w:firstRow="1" w:lastRow="1" w:firstColumn="1" w:lastColumn="1" w:noHBand="0" w:noVBand="0"/>
      </w:tblPr>
      <w:tblGrid>
        <w:gridCol w:w="450"/>
        <w:gridCol w:w="1119"/>
        <w:gridCol w:w="5372"/>
        <w:gridCol w:w="1298"/>
        <w:gridCol w:w="970"/>
        <w:gridCol w:w="1418"/>
      </w:tblGrid>
      <w:tr w:rsidR="00B37CD7" w:rsidRPr="00CD445F" w14:paraId="2B6EBF2B" w14:textId="77777777" w:rsidTr="00962B43">
        <w:trPr>
          <w:trHeight w:val="450"/>
        </w:trPr>
        <w:tc>
          <w:tcPr>
            <w:tcW w:w="10627" w:type="dxa"/>
            <w:gridSpan w:val="6"/>
            <w:shd w:val="clear" w:color="auto" w:fill="BFBFBF" w:themeFill="background1" w:themeFillShade="BF"/>
          </w:tcPr>
          <w:p w14:paraId="17C9953B" w14:textId="77777777" w:rsidR="00B37CD7" w:rsidRPr="00CD445F" w:rsidRDefault="00B37CD7" w:rsidP="003B43B3">
            <w:pPr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Actions carried over from previous meetings</w:t>
            </w:r>
          </w:p>
        </w:tc>
      </w:tr>
      <w:tr w:rsidR="00B37CD7" w:rsidRPr="00CD445F" w14:paraId="314DC7C2" w14:textId="77777777" w:rsidTr="00962B43">
        <w:trPr>
          <w:trHeight w:val="255"/>
        </w:trPr>
        <w:tc>
          <w:tcPr>
            <w:tcW w:w="450" w:type="dxa"/>
          </w:tcPr>
          <w:p w14:paraId="52A89A14" w14:textId="77777777" w:rsidR="00B37CD7" w:rsidRPr="00CD445F" w:rsidRDefault="00B37CD7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19" w:type="dxa"/>
          </w:tcPr>
          <w:p w14:paraId="292BD9B8" w14:textId="77777777" w:rsidR="00B37CD7" w:rsidRPr="00CD445F" w:rsidRDefault="00B37CD7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  <w:tc>
          <w:tcPr>
            <w:tcW w:w="5372" w:type="dxa"/>
          </w:tcPr>
          <w:p w14:paraId="124C2344" w14:textId="77777777" w:rsidR="00B37CD7" w:rsidRPr="00CD445F" w:rsidRDefault="00B37CD7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Action</w:t>
            </w:r>
          </w:p>
        </w:tc>
        <w:tc>
          <w:tcPr>
            <w:tcW w:w="1298" w:type="dxa"/>
          </w:tcPr>
          <w:p w14:paraId="0DF19CC1" w14:textId="77777777" w:rsidR="00B37CD7" w:rsidRPr="00CD445F" w:rsidRDefault="00B37CD7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Who</w:t>
            </w:r>
          </w:p>
        </w:tc>
        <w:tc>
          <w:tcPr>
            <w:tcW w:w="970" w:type="dxa"/>
          </w:tcPr>
          <w:p w14:paraId="091762AC" w14:textId="77777777" w:rsidR="00B37CD7" w:rsidRPr="00CD445F" w:rsidRDefault="00B37CD7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When</w:t>
            </w:r>
          </w:p>
        </w:tc>
        <w:tc>
          <w:tcPr>
            <w:tcW w:w="1418" w:type="dxa"/>
          </w:tcPr>
          <w:p w14:paraId="613109B1" w14:textId="77777777" w:rsidR="00B37CD7" w:rsidRPr="00CD445F" w:rsidRDefault="00B37CD7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Status</w:t>
            </w:r>
          </w:p>
        </w:tc>
      </w:tr>
      <w:tr w:rsidR="00822842" w:rsidRPr="00CD445F" w14:paraId="278EE7D6" w14:textId="77777777" w:rsidTr="00962B43">
        <w:trPr>
          <w:trHeight w:val="255"/>
        </w:trPr>
        <w:tc>
          <w:tcPr>
            <w:tcW w:w="450" w:type="dxa"/>
          </w:tcPr>
          <w:p w14:paraId="0FF52C01" w14:textId="43D076B2" w:rsidR="00822842" w:rsidRPr="00CD445F" w:rsidRDefault="00822842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9" w:type="dxa"/>
          </w:tcPr>
          <w:p w14:paraId="4BA5E3A0" w14:textId="07248F4A" w:rsidR="00822842" w:rsidRPr="00CD445F" w:rsidRDefault="00822842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.2.22</w:t>
            </w:r>
          </w:p>
        </w:tc>
        <w:tc>
          <w:tcPr>
            <w:tcW w:w="5372" w:type="dxa"/>
          </w:tcPr>
          <w:p w14:paraId="361A52FB" w14:textId="42F43BC3" w:rsidR="00822842" w:rsidRPr="00CD445F" w:rsidRDefault="00822842" w:rsidP="003B43B3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frontend customer interface</w:t>
            </w:r>
          </w:p>
        </w:tc>
        <w:tc>
          <w:tcPr>
            <w:tcW w:w="1298" w:type="dxa"/>
          </w:tcPr>
          <w:p w14:paraId="2AEE4991" w14:textId="1C64794B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Will, Monty, Hashir</w:t>
            </w:r>
          </w:p>
        </w:tc>
        <w:tc>
          <w:tcPr>
            <w:tcW w:w="970" w:type="dxa"/>
          </w:tcPr>
          <w:p w14:paraId="1289061D" w14:textId="422DFF4C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418" w:type="dxa"/>
          </w:tcPr>
          <w:p w14:paraId="2DBC301F" w14:textId="53FE849C" w:rsidR="00822842" w:rsidRPr="00CD445F" w:rsidRDefault="003B43B3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  <w:tr w:rsidR="00822842" w:rsidRPr="00CD445F" w14:paraId="7A824AFF" w14:textId="77777777" w:rsidTr="00962B43">
        <w:trPr>
          <w:trHeight w:val="255"/>
        </w:trPr>
        <w:tc>
          <w:tcPr>
            <w:tcW w:w="450" w:type="dxa"/>
          </w:tcPr>
          <w:p w14:paraId="3060B6AA" w14:textId="63761F77" w:rsidR="00822842" w:rsidRPr="00CD445F" w:rsidRDefault="00822842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19" w:type="dxa"/>
          </w:tcPr>
          <w:p w14:paraId="094C5AE6" w14:textId="75CCB4CA" w:rsidR="00822842" w:rsidRPr="00CD445F" w:rsidRDefault="00822842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.2.22</w:t>
            </w:r>
          </w:p>
        </w:tc>
        <w:tc>
          <w:tcPr>
            <w:tcW w:w="5372" w:type="dxa"/>
          </w:tcPr>
          <w:p w14:paraId="5147D370" w14:textId="4CA6200E" w:rsidR="00822842" w:rsidRPr="00CD445F" w:rsidRDefault="00822842" w:rsidP="003B43B3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frontend manager and employee interfaces</w:t>
            </w:r>
          </w:p>
        </w:tc>
        <w:tc>
          <w:tcPr>
            <w:tcW w:w="1298" w:type="dxa"/>
          </w:tcPr>
          <w:p w14:paraId="4B875E22" w14:textId="5BECBC05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Josh, Mohamed, Omar</w:t>
            </w:r>
          </w:p>
        </w:tc>
        <w:tc>
          <w:tcPr>
            <w:tcW w:w="970" w:type="dxa"/>
          </w:tcPr>
          <w:p w14:paraId="23330E27" w14:textId="2ABD581C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418" w:type="dxa"/>
          </w:tcPr>
          <w:p w14:paraId="78B2B2CD" w14:textId="7EF72DDF" w:rsidR="00822842" w:rsidRPr="00CD445F" w:rsidRDefault="003B43B3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  <w:tr w:rsidR="00822842" w:rsidRPr="00CD445F" w14:paraId="51580F53" w14:textId="77777777" w:rsidTr="00962B43">
        <w:trPr>
          <w:trHeight w:val="255"/>
        </w:trPr>
        <w:tc>
          <w:tcPr>
            <w:tcW w:w="450" w:type="dxa"/>
          </w:tcPr>
          <w:p w14:paraId="73840175" w14:textId="1AE1F4C5" w:rsidR="00822842" w:rsidRPr="00CD445F" w:rsidRDefault="00822842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19" w:type="dxa"/>
          </w:tcPr>
          <w:p w14:paraId="2A38EA34" w14:textId="388CC7F8" w:rsidR="00822842" w:rsidRPr="00CD445F" w:rsidRDefault="00822842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22.2.22</w:t>
            </w:r>
          </w:p>
        </w:tc>
        <w:tc>
          <w:tcPr>
            <w:tcW w:w="5372" w:type="dxa"/>
          </w:tcPr>
          <w:p w14:paraId="647D9ABD" w14:textId="3435FB8B" w:rsidR="00822842" w:rsidRPr="00CD445F" w:rsidRDefault="00822842" w:rsidP="003B43B3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backend, testing, continuous integration, merge requests and consulting frontend development and designs</w:t>
            </w:r>
          </w:p>
        </w:tc>
        <w:tc>
          <w:tcPr>
            <w:tcW w:w="1298" w:type="dxa"/>
          </w:tcPr>
          <w:p w14:paraId="41A63A4C" w14:textId="146D9752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Alex</w:t>
            </w:r>
          </w:p>
        </w:tc>
        <w:tc>
          <w:tcPr>
            <w:tcW w:w="970" w:type="dxa"/>
          </w:tcPr>
          <w:p w14:paraId="21175632" w14:textId="4E1CC101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418" w:type="dxa"/>
          </w:tcPr>
          <w:p w14:paraId="175274D0" w14:textId="549A59D9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</w:tbl>
    <w:p w14:paraId="648AEC07" w14:textId="77777777" w:rsidR="00B37CD7" w:rsidRPr="00CD445F" w:rsidRDefault="00B37CD7" w:rsidP="003B43B3">
      <w:pPr>
        <w:tabs>
          <w:tab w:val="left" w:leader="dot" w:pos="7200"/>
        </w:tabs>
        <w:spacing w:line="240" w:lineRule="auto"/>
        <w:contextualSpacing/>
        <w:rPr>
          <w:rFonts w:eastAsia="Arial"/>
        </w:rPr>
      </w:pPr>
    </w:p>
    <w:p w14:paraId="408DB0C5" w14:textId="77777777" w:rsidR="00B37CD7" w:rsidRPr="00CD445F" w:rsidRDefault="00B37CD7" w:rsidP="003B43B3">
      <w:pPr>
        <w:spacing w:line="240" w:lineRule="auto"/>
        <w:contextualSpacing/>
        <w:rPr>
          <w:u w:val="single"/>
        </w:rPr>
      </w:pPr>
      <w:r w:rsidRPr="00CD445F">
        <w:rPr>
          <w:u w:val="single"/>
        </w:rPr>
        <w:t>3. Discussion of Progress</w:t>
      </w:r>
    </w:p>
    <w:p w14:paraId="16C34272" w14:textId="77777777" w:rsidR="00B37CD7" w:rsidRPr="00CD445F" w:rsidRDefault="00B37CD7" w:rsidP="003B43B3">
      <w:pPr>
        <w:spacing w:line="240" w:lineRule="auto"/>
        <w:contextualSpacing/>
        <w:rPr>
          <w:u w:val="single"/>
        </w:rPr>
      </w:pPr>
    </w:p>
    <w:p w14:paraId="6E61D1CD" w14:textId="468003BD" w:rsidR="003642C3" w:rsidRPr="009E43E7" w:rsidRDefault="003B43B3" w:rsidP="003B43B3">
      <w:pPr>
        <w:pStyle w:val="Footer"/>
        <w:numPr>
          <w:ilvl w:val="0"/>
          <w:numId w:val="8"/>
        </w:numPr>
        <w:tabs>
          <w:tab w:val="left" w:pos="2304"/>
          <w:tab w:val="center" w:pos="5233"/>
        </w:tabs>
        <w:contextualSpacing/>
      </w:pPr>
      <w:r w:rsidRPr="003B43B3">
        <w:rPr>
          <w:rFonts w:ascii="Arial" w:eastAsia="Arial" w:hAnsi="Arial" w:cs="Arial"/>
          <w:sz w:val="24"/>
          <w:szCs w:val="24"/>
        </w:rPr>
        <w:t>Discussed sprint 2 plan</w:t>
      </w:r>
    </w:p>
    <w:p w14:paraId="381C3171" w14:textId="772DBF5E" w:rsidR="009E43E7" w:rsidRPr="009E43E7" w:rsidRDefault="009E43E7" w:rsidP="009E43E7">
      <w:pPr>
        <w:pStyle w:val="Footer"/>
        <w:numPr>
          <w:ilvl w:val="1"/>
          <w:numId w:val="8"/>
        </w:numPr>
        <w:tabs>
          <w:tab w:val="left" w:pos="2304"/>
          <w:tab w:val="center" w:pos="5233"/>
        </w:tabs>
        <w:contextualSpacing/>
      </w:pPr>
      <w:r>
        <w:rPr>
          <w:rFonts w:ascii="Arial" w:eastAsia="Arial" w:hAnsi="Arial" w:cs="Arial"/>
          <w:sz w:val="24"/>
          <w:szCs w:val="24"/>
        </w:rPr>
        <w:t>Work on implementing high priority tasks for the frontend</w:t>
      </w:r>
    </w:p>
    <w:p w14:paraId="31137B00" w14:textId="3589E60E" w:rsidR="009E43E7" w:rsidRPr="009E43E7" w:rsidRDefault="009E43E7" w:rsidP="009E43E7">
      <w:pPr>
        <w:pStyle w:val="Footer"/>
        <w:numPr>
          <w:ilvl w:val="1"/>
          <w:numId w:val="8"/>
        </w:numPr>
        <w:tabs>
          <w:tab w:val="left" w:pos="2304"/>
          <w:tab w:val="center" w:pos="5233"/>
        </w:tabs>
        <w:contextualSpacing/>
      </w:pPr>
      <w:r>
        <w:rPr>
          <w:rFonts w:ascii="Arial" w:eastAsia="Arial" w:hAnsi="Arial" w:cs="Arial"/>
          <w:sz w:val="24"/>
          <w:szCs w:val="24"/>
        </w:rPr>
        <w:t>Write unit tests for testing frontend</w:t>
      </w:r>
    </w:p>
    <w:p w14:paraId="064B7265" w14:textId="5DD0E466" w:rsidR="009E43E7" w:rsidRPr="009E43E7" w:rsidRDefault="009E43E7" w:rsidP="009E43E7">
      <w:pPr>
        <w:pStyle w:val="Footer"/>
        <w:numPr>
          <w:ilvl w:val="1"/>
          <w:numId w:val="8"/>
        </w:numPr>
        <w:tabs>
          <w:tab w:val="left" w:pos="2304"/>
          <w:tab w:val="center" w:pos="5233"/>
        </w:tabs>
        <w:contextualSpacing/>
      </w:pPr>
      <w:r>
        <w:rPr>
          <w:rFonts w:ascii="Arial" w:eastAsia="Arial" w:hAnsi="Arial" w:cs="Arial"/>
          <w:sz w:val="24"/>
          <w:szCs w:val="24"/>
        </w:rPr>
        <w:t>Complete all high priority tasks for the backend</w:t>
      </w:r>
    </w:p>
    <w:p w14:paraId="31D6FFF6" w14:textId="70E643F8" w:rsidR="009E43E7" w:rsidRPr="009E43E7" w:rsidRDefault="009E43E7" w:rsidP="009E43E7">
      <w:pPr>
        <w:pStyle w:val="Footer"/>
        <w:numPr>
          <w:ilvl w:val="1"/>
          <w:numId w:val="8"/>
        </w:numPr>
        <w:tabs>
          <w:tab w:val="left" w:pos="2304"/>
          <w:tab w:val="center" w:pos="5233"/>
        </w:tabs>
        <w:contextualSpacing/>
      </w:pPr>
      <w:r>
        <w:rPr>
          <w:rFonts w:ascii="Arial" w:eastAsia="Arial" w:hAnsi="Arial" w:cs="Arial"/>
          <w:sz w:val="24"/>
          <w:szCs w:val="24"/>
        </w:rPr>
        <w:t>Complete all unit testing</w:t>
      </w:r>
    </w:p>
    <w:p w14:paraId="3FC8BBA7" w14:textId="0650AEF2" w:rsidR="009E43E7" w:rsidRPr="000C392E" w:rsidRDefault="009E43E7" w:rsidP="009E43E7">
      <w:pPr>
        <w:pStyle w:val="Footer"/>
        <w:numPr>
          <w:ilvl w:val="1"/>
          <w:numId w:val="8"/>
        </w:numPr>
        <w:tabs>
          <w:tab w:val="left" w:pos="2304"/>
          <w:tab w:val="center" w:pos="5233"/>
        </w:tabs>
        <w:contextualSpacing/>
      </w:pPr>
      <w:r>
        <w:rPr>
          <w:rFonts w:ascii="Arial" w:eastAsia="Arial" w:hAnsi="Arial" w:cs="Arial"/>
          <w:sz w:val="24"/>
          <w:szCs w:val="24"/>
        </w:rPr>
        <w:t>Work on the Wiki (write the sprint 2 meetings and outcomes at the end of sprint)</w:t>
      </w:r>
    </w:p>
    <w:p w14:paraId="4872AD3E" w14:textId="77777777" w:rsidR="00F37762" w:rsidRPr="003B43B3" w:rsidRDefault="00F37762" w:rsidP="00F37762">
      <w:pPr>
        <w:pStyle w:val="Footer"/>
        <w:numPr>
          <w:ilvl w:val="1"/>
          <w:numId w:val="8"/>
        </w:numPr>
        <w:tabs>
          <w:tab w:val="left" w:pos="2304"/>
          <w:tab w:val="center" w:pos="5233"/>
        </w:tabs>
        <w:contextualSpacing/>
      </w:pPr>
      <w:r>
        <w:rPr>
          <w:rFonts w:ascii="Arial" w:eastAsia="Arial" w:hAnsi="Arial" w:cs="Arial"/>
          <w:sz w:val="24"/>
          <w:szCs w:val="24"/>
        </w:rPr>
        <w:t>Take some time to try to define the structure of the whole website</w:t>
      </w:r>
    </w:p>
    <w:p w14:paraId="414A330A" w14:textId="405084C1" w:rsidR="00F37762" w:rsidRPr="00F37762" w:rsidRDefault="00F37762" w:rsidP="00101614">
      <w:pPr>
        <w:pStyle w:val="Footer"/>
        <w:numPr>
          <w:ilvl w:val="1"/>
          <w:numId w:val="8"/>
        </w:numPr>
        <w:tabs>
          <w:tab w:val="left" w:pos="2304"/>
          <w:tab w:val="center" w:pos="5233"/>
        </w:tabs>
        <w:contextualSpacing/>
      </w:pPr>
      <w:r>
        <w:rPr>
          <w:rFonts w:ascii="Arial" w:eastAsia="Arial" w:hAnsi="Arial" w:cs="Arial"/>
          <w:sz w:val="24"/>
          <w:szCs w:val="24"/>
        </w:rPr>
        <w:t>Spend a few days designing the interface</w:t>
      </w:r>
    </w:p>
    <w:p w14:paraId="65AAC656" w14:textId="69AF1449" w:rsidR="00F37762" w:rsidRPr="00F37762" w:rsidRDefault="00F37762" w:rsidP="00F37762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sz w:val="22"/>
          <w:szCs w:val="22"/>
        </w:rPr>
      </w:pPr>
      <w:r w:rsidRPr="00F37762">
        <w:t>Frontend teams should focus on design and the actual user interface as opposed to the integrating with the backend functionality</w:t>
      </w:r>
    </w:p>
    <w:p w14:paraId="39BA992A" w14:textId="77777777" w:rsidR="00B37CD7" w:rsidRPr="00CD445F" w:rsidRDefault="00B37CD7" w:rsidP="003B43B3">
      <w:pPr>
        <w:spacing w:line="240" w:lineRule="auto"/>
        <w:contextualSpacing/>
        <w:rPr>
          <w:u w:val="single"/>
        </w:rPr>
      </w:pPr>
      <w:r w:rsidRPr="00CD445F">
        <w:rPr>
          <w:u w:val="single"/>
        </w:rPr>
        <w:lastRenderedPageBreak/>
        <w:t>4. Risks and Issues</w:t>
      </w:r>
    </w:p>
    <w:p w14:paraId="4692A51E" w14:textId="77777777" w:rsidR="00B37CD7" w:rsidRPr="00CD445F" w:rsidRDefault="00B37CD7" w:rsidP="003B43B3">
      <w:pPr>
        <w:spacing w:line="240" w:lineRule="auto"/>
        <w:contextualSpacing/>
        <w:rPr>
          <w:u w:val="single"/>
        </w:rPr>
      </w:pPr>
    </w:p>
    <w:p w14:paraId="36146372" w14:textId="76FE58D0" w:rsidR="003B43B3" w:rsidRPr="003B43B3" w:rsidRDefault="00B37CD7" w:rsidP="003B43B3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>
        <w:t>All members need to commit</w:t>
      </w:r>
    </w:p>
    <w:p w14:paraId="63E36494" w14:textId="787B7782" w:rsidR="003B43B3" w:rsidRDefault="003B43B3" w:rsidP="009E43E7">
      <w:pPr>
        <w:pStyle w:val="ListParagraph"/>
        <w:numPr>
          <w:ilvl w:val="0"/>
          <w:numId w:val="2"/>
        </w:numPr>
        <w:spacing w:after="0"/>
      </w:pPr>
      <w:r>
        <w:t>Frontend teams need to start working on implementing functionality and design</w:t>
      </w:r>
    </w:p>
    <w:p w14:paraId="2956E689" w14:textId="77777777" w:rsidR="009E43E7" w:rsidRPr="009E43E7" w:rsidRDefault="009E43E7" w:rsidP="009E43E7"/>
    <w:p w14:paraId="2EB2D3CB" w14:textId="0E9FBCCE" w:rsidR="00B37CD7" w:rsidRPr="00B37CD7" w:rsidRDefault="00B37CD7" w:rsidP="003B43B3">
      <w:pPr>
        <w:contextualSpacing/>
        <w:rPr>
          <w:u w:val="single"/>
        </w:rPr>
      </w:pPr>
      <w:r w:rsidRPr="00B37CD7">
        <w:rPr>
          <w:u w:val="single"/>
        </w:rPr>
        <w:t>5. Actions Arising</w:t>
      </w:r>
    </w:p>
    <w:p w14:paraId="1D73E4A5" w14:textId="77777777" w:rsidR="00B37CD7" w:rsidRPr="00CD445F" w:rsidRDefault="00B37CD7" w:rsidP="003B43B3">
      <w:pPr>
        <w:spacing w:line="240" w:lineRule="auto"/>
        <w:contextualSpacing/>
        <w:rPr>
          <w:u w:val="single"/>
        </w:rPr>
      </w:pPr>
    </w:p>
    <w:tbl>
      <w:tblPr>
        <w:tblStyle w:val="TableGrid"/>
        <w:tblW w:w="10485" w:type="dxa"/>
        <w:tblLayout w:type="fixed"/>
        <w:tblLook w:val="01E0" w:firstRow="1" w:lastRow="1" w:firstColumn="1" w:lastColumn="1" w:noHBand="0" w:noVBand="0"/>
      </w:tblPr>
      <w:tblGrid>
        <w:gridCol w:w="451"/>
        <w:gridCol w:w="1387"/>
        <w:gridCol w:w="4380"/>
        <w:gridCol w:w="1369"/>
        <w:gridCol w:w="1134"/>
        <w:gridCol w:w="1764"/>
      </w:tblGrid>
      <w:tr w:rsidR="00B37CD7" w:rsidRPr="00CD445F" w14:paraId="5446343C" w14:textId="77777777" w:rsidTr="00D133D4">
        <w:trPr>
          <w:trHeight w:val="276"/>
        </w:trPr>
        <w:tc>
          <w:tcPr>
            <w:tcW w:w="10485" w:type="dxa"/>
            <w:gridSpan w:val="6"/>
            <w:shd w:val="clear" w:color="auto" w:fill="BFBFBF" w:themeFill="background1" w:themeFillShade="BF"/>
          </w:tcPr>
          <w:p w14:paraId="021755E0" w14:textId="77777777" w:rsidR="00B37CD7" w:rsidRPr="00CD445F" w:rsidRDefault="00B37CD7" w:rsidP="003B43B3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Actions arising from today’s meeting</w:t>
            </w:r>
          </w:p>
        </w:tc>
      </w:tr>
      <w:tr w:rsidR="00B37CD7" w:rsidRPr="00CD445F" w14:paraId="62158BBF" w14:textId="77777777" w:rsidTr="00D133D4">
        <w:trPr>
          <w:trHeight w:val="261"/>
        </w:trPr>
        <w:tc>
          <w:tcPr>
            <w:tcW w:w="451" w:type="dxa"/>
          </w:tcPr>
          <w:p w14:paraId="244ED50A" w14:textId="77777777" w:rsidR="00B37CD7" w:rsidRPr="00CD445F" w:rsidRDefault="00B37CD7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387" w:type="dxa"/>
          </w:tcPr>
          <w:p w14:paraId="7F4FB90B" w14:textId="77777777" w:rsidR="00B37CD7" w:rsidRPr="00CD445F" w:rsidRDefault="00B37CD7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Date</w:t>
            </w:r>
          </w:p>
        </w:tc>
        <w:tc>
          <w:tcPr>
            <w:tcW w:w="4380" w:type="dxa"/>
          </w:tcPr>
          <w:p w14:paraId="307AE816" w14:textId="77777777" w:rsidR="00B37CD7" w:rsidRPr="00CD445F" w:rsidRDefault="00B37CD7" w:rsidP="003B43B3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Action</w:t>
            </w:r>
          </w:p>
        </w:tc>
        <w:tc>
          <w:tcPr>
            <w:tcW w:w="1369" w:type="dxa"/>
          </w:tcPr>
          <w:p w14:paraId="76266F07" w14:textId="77777777" w:rsidR="00B37CD7" w:rsidRPr="00CD445F" w:rsidRDefault="00B37CD7" w:rsidP="003B43B3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Who</w:t>
            </w:r>
          </w:p>
        </w:tc>
        <w:tc>
          <w:tcPr>
            <w:tcW w:w="1134" w:type="dxa"/>
          </w:tcPr>
          <w:p w14:paraId="3B7E53FB" w14:textId="77777777" w:rsidR="00B37CD7" w:rsidRPr="00CD445F" w:rsidRDefault="00B37CD7" w:rsidP="003B43B3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When</w:t>
            </w:r>
          </w:p>
        </w:tc>
        <w:tc>
          <w:tcPr>
            <w:tcW w:w="1764" w:type="dxa"/>
          </w:tcPr>
          <w:p w14:paraId="7868A882" w14:textId="77777777" w:rsidR="00B37CD7" w:rsidRPr="00CD445F" w:rsidRDefault="00B37CD7" w:rsidP="003B43B3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Status</w:t>
            </w:r>
          </w:p>
        </w:tc>
      </w:tr>
      <w:tr w:rsidR="00D73279" w:rsidRPr="00CD445F" w14:paraId="01C14E99" w14:textId="77777777" w:rsidTr="00D133D4">
        <w:trPr>
          <w:trHeight w:val="261"/>
        </w:trPr>
        <w:tc>
          <w:tcPr>
            <w:tcW w:w="451" w:type="dxa"/>
          </w:tcPr>
          <w:p w14:paraId="7EE8BFD2" w14:textId="52B89C22" w:rsidR="00D73279" w:rsidRPr="00CD445F" w:rsidRDefault="00D73279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87" w:type="dxa"/>
          </w:tcPr>
          <w:p w14:paraId="4213C636" w14:textId="70CC061E" w:rsidR="00D73279" w:rsidRPr="00CD445F" w:rsidRDefault="00D73279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.2.22</w:t>
            </w:r>
          </w:p>
        </w:tc>
        <w:tc>
          <w:tcPr>
            <w:tcW w:w="4380" w:type="dxa"/>
          </w:tcPr>
          <w:p w14:paraId="0BA7E741" w14:textId="77777777" w:rsidR="00D73279" w:rsidRPr="00CD445F" w:rsidRDefault="00D73279" w:rsidP="003B43B3">
            <w:pPr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frontend customer interface</w:t>
            </w:r>
          </w:p>
        </w:tc>
        <w:tc>
          <w:tcPr>
            <w:tcW w:w="1369" w:type="dxa"/>
          </w:tcPr>
          <w:p w14:paraId="435F4FBA" w14:textId="77777777" w:rsidR="00D73279" w:rsidRPr="00CD445F" w:rsidRDefault="00D73279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Will, Monty, Hashir</w:t>
            </w:r>
          </w:p>
        </w:tc>
        <w:tc>
          <w:tcPr>
            <w:tcW w:w="1134" w:type="dxa"/>
          </w:tcPr>
          <w:p w14:paraId="3A82655E" w14:textId="5E57282F" w:rsidR="00D73279" w:rsidRPr="00CD445F" w:rsidRDefault="00D73279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764" w:type="dxa"/>
          </w:tcPr>
          <w:p w14:paraId="377795F9" w14:textId="5E64995B" w:rsidR="00D73279" w:rsidRPr="00CD445F" w:rsidRDefault="003B43B3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  <w:tr w:rsidR="00D73279" w:rsidRPr="00CD445F" w14:paraId="509BCD8A" w14:textId="77777777" w:rsidTr="00D133D4">
        <w:trPr>
          <w:trHeight w:val="261"/>
        </w:trPr>
        <w:tc>
          <w:tcPr>
            <w:tcW w:w="451" w:type="dxa"/>
          </w:tcPr>
          <w:p w14:paraId="6FF0EE97" w14:textId="3D6146F0" w:rsidR="00D73279" w:rsidRPr="00CD445F" w:rsidRDefault="00D73279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87" w:type="dxa"/>
          </w:tcPr>
          <w:p w14:paraId="08FDFABE" w14:textId="32DAAC31" w:rsidR="00D73279" w:rsidRPr="00CD445F" w:rsidRDefault="00D73279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.2.22</w:t>
            </w:r>
          </w:p>
        </w:tc>
        <w:tc>
          <w:tcPr>
            <w:tcW w:w="4380" w:type="dxa"/>
          </w:tcPr>
          <w:p w14:paraId="1288F403" w14:textId="77777777" w:rsidR="00D73279" w:rsidRPr="00CD445F" w:rsidRDefault="00D73279" w:rsidP="003B43B3">
            <w:pPr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frontend manager and employee interfaces</w:t>
            </w:r>
          </w:p>
        </w:tc>
        <w:tc>
          <w:tcPr>
            <w:tcW w:w="1369" w:type="dxa"/>
          </w:tcPr>
          <w:p w14:paraId="2B05D847" w14:textId="77777777" w:rsidR="00D73279" w:rsidRPr="00CD445F" w:rsidRDefault="00D73279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Josh, Mohamed, Omar</w:t>
            </w:r>
          </w:p>
        </w:tc>
        <w:tc>
          <w:tcPr>
            <w:tcW w:w="1134" w:type="dxa"/>
          </w:tcPr>
          <w:p w14:paraId="1A46F6AF" w14:textId="2C23518C" w:rsidR="00D73279" w:rsidRPr="00CD445F" w:rsidRDefault="00D73279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764" w:type="dxa"/>
          </w:tcPr>
          <w:p w14:paraId="2F7257B7" w14:textId="2DB9B028" w:rsidR="00D73279" w:rsidRPr="00CD445F" w:rsidRDefault="003B43B3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  <w:tr w:rsidR="00822842" w:rsidRPr="00CD445F" w14:paraId="7417A36E" w14:textId="77777777" w:rsidTr="00D133D4">
        <w:trPr>
          <w:trHeight w:val="261"/>
        </w:trPr>
        <w:tc>
          <w:tcPr>
            <w:tcW w:w="451" w:type="dxa"/>
          </w:tcPr>
          <w:p w14:paraId="0428FA9B" w14:textId="764847F0" w:rsidR="00822842" w:rsidRPr="00CD445F" w:rsidRDefault="00822842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87" w:type="dxa"/>
          </w:tcPr>
          <w:p w14:paraId="3322CD1F" w14:textId="77777777" w:rsidR="00822842" w:rsidRPr="00CD445F" w:rsidRDefault="00822842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22.2.22</w:t>
            </w:r>
          </w:p>
        </w:tc>
        <w:tc>
          <w:tcPr>
            <w:tcW w:w="4380" w:type="dxa"/>
          </w:tcPr>
          <w:p w14:paraId="5923FCAC" w14:textId="77777777" w:rsidR="00822842" w:rsidRPr="00CD445F" w:rsidRDefault="00822842" w:rsidP="003B43B3">
            <w:pPr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backend, testing, continuous integration, merge requests and consulting frontend development and designs</w:t>
            </w:r>
          </w:p>
        </w:tc>
        <w:tc>
          <w:tcPr>
            <w:tcW w:w="1369" w:type="dxa"/>
          </w:tcPr>
          <w:p w14:paraId="54A1273A" w14:textId="77777777" w:rsidR="00822842" w:rsidRPr="00CD445F" w:rsidRDefault="00822842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Alex</w:t>
            </w:r>
          </w:p>
        </w:tc>
        <w:tc>
          <w:tcPr>
            <w:tcW w:w="1134" w:type="dxa"/>
          </w:tcPr>
          <w:p w14:paraId="456AC69E" w14:textId="74176BF4" w:rsidR="00822842" w:rsidRPr="00CD445F" w:rsidRDefault="00822842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764" w:type="dxa"/>
          </w:tcPr>
          <w:p w14:paraId="2C52807A" w14:textId="77777777" w:rsidR="00822842" w:rsidRPr="00CD445F" w:rsidRDefault="00822842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</w:tbl>
    <w:p w14:paraId="49E5AE5E" w14:textId="77777777" w:rsidR="00B37CD7" w:rsidRPr="00CD445F" w:rsidRDefault="00B37CD7" w:rsidP="003B43B3">
      <w:pPr>
        <w:contextualSpacing/>
        <w:rPr>
          <w:bCs/>
          <w:u w:val="single"/>
        </w:rPr>
      </w:pPr>
    </w:p>
    <w:p w14:paraId="1DCA3B20" w14:textId="77777777" w:rsidR="00B37CD7" w:rsidRPr="00CD445F" w:rsidRDefault="00B37CD7" w:rsidP="003B43B3">
      <w:pPr>
        <w:spacing w:line="240" w:lineRule="auto"/>
        <w:contextualSpacing/>
        <w:rPr>
          <w:b/>
        </w:rPr>
      </w:pPr>
      <w:r w:rsidRPr="00CD445F">
        <w:rPr>
          <w:b/>
        </w:rPr>
        <w:t>END</w:t>
      </w:r>
    </w:p>
    <w:p w14:paraId="724AF6A4" w14:textId="77777777" w:rsidR="00B37CD7" w:rsidRPr="00CD445F" w:rsidRDefault="00B37CD7" w:rsidP="003B43B3">
      <w:pPr>
        <w:spacing w:line="240" w:lineRule="auto"/>
        <w:contextualSpacing/>
      </w:pPr>
    </w:p>
    <w:p w14:paraId="40E4DE60" w14:textId="77777777" w:rsidR="00B37CD7" w:rsidRPr="00CD445F" w:rsidRDefault="00B37CD7" w:rsidP="003B43B3">
      <w:pPr>
        <w:spacing w:line="240" w:lineRule="auto"/>
        <w:contextualSpacing/>
      </w:pPr>
    </w:p>
    <w:p w14:paraId="4744414C" w14:textId="77777777" w:rsidR="005B0D14" w:rsidRPr="00B37CD7" w:rsidRDefault="005B0D14" w:rsidP="003B43B3">
      <w:pPr>
        <w:contextualSpacing/>
      </w:pPr>
    </w:p>
    <w:sectPr w:rsidR="005B0D14" w:rsidRPr="00B37CD7" w:rsidSect="00C23F08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E93DA" w14:textId="77777777" w:rsidR="00312DDF" w:rsidRDefault="00312DDF">
      <w:pPr>
        <w:spacing w:line="240" w:lineRule="auto"/>
      </w:pPr>
      <w:r>
        <w:separator/>
      </w:r>
    </w:p>
  </w:endnote>
  <w:endnote w:type="continuationSeparator" w:id="0">
    <w:p w14:paraId="121F72C9" w14:textId="77777777" w:rsidR="00312DDF" w:rsidRDefault="00312D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411254B" w14:paraId="2C2A2A14" w14:textId="77777777" w:rsidTr="2411254B">
      <w:tc>
        <w:tcPr>
          <w:tcW w:w="3485" w:type="dxa"/>
        </w:tcPr>
        <w:p w14:paraId="0DF49E23" w14:textId="24891A0B" w:rsidR="2411254B" w:rsidRDefault="2411254B" w:rsidP="2411254B">
          <w:pPr>
            <w:pStyle w:val="Header"/>
            <w:ind w:left="-115"/>
          </w:pPr>
        </w:p>
      </w:tc>
      <w:tc>
        <w:tcPr>
          <w:tcW w:w="3485" w:type="dxa"/>
        </w:tcPr>
        <w:p w14:paraId="42340B6C" w14:textId="26D31069" w:rsidR="2411254B" w:rsidRDefault="2411254B" w:rsidP="2411254B">
          <w:pPr>
            <w:pStyle w:val="Header"/>
            <w:jc w:val="center"/>
          </w:pPr>
        </w:p>
      </w:tc>
      <w:tc>
        <w:tcPr>
          <w:tcW w:w="3485" w:type="dxa"/>
        </w:tcPr>
        <w:p w14:paraId="5DFD16D1" w14:textId="0B258B8B" w:rsidR="2411254B" w:rsidRDefault="2411254B" w:rsidP="2411254B">
          <w:pPr>
            <w:pStyle w:val="Header"/>
            <w:ind w:right="-115"/>
            <w:jc w:val="right"/>
          </w:pPr>
        </w:p>
      </w:tc>
    </w:tr>
  </w:tbl>
  <w:p w14:paraId="2AF82A93" w14:textId="41116907" w:rsidR="2411254B" w:rsidRDefault="2411254B" w:rsidP="2411254B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5A31B" w14:textId="77777777" w:rsidR="00312DDF" w:rsidRDefault="00312DDF">
      <w:pPr>
        <w:spacing w:line="240" w:lineRule="auto"/>
      </w:pPr>
      <w:r>
        <w:separator/>
      </w:r>
    </w:p>
  </w:footnote>
  <w:footnote w:type="continuationSeparator" w:id="0">
    <w:p w14:paraId="3452172F" w14:textId="77777777" w:rsidR="00312DDF" w:rsidRDefault="00312D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411254B" w14:paraId="76C097AB" w14:textId="77777777" w:rsidTr="2411254B">
      <w:tc>
        <w:tcPr>
          <w:tcW w:w="3485" w:type="dxa"/>
        </w:tcPr>
        <w:p w14:paraId="0943B119" w14:textId="7E05CE03" w:rsidR="2411254B" w:rsidRDefault="2411254B" w:rsidP="2411254B">
          <w:pPr>
            <w:pStyle w:val="Header"/>
            <w:ind w:left="-115"/>
          </w:pPr>
        </w:p>
      </w:tc>
      <w:tc>
        <w:tcPr>
          <w:tcW w:w="3485" w:type="dxa"/>
        </w:tcPr>
        <w:p w14:paraId="17F4D495" w14:textId="328F520E" w:rsidR="2411254B" w:rsidRDefault="2411254B" w:rsidP="2411254B">
          <w:pPr>
            <w:pStyle w:val="Header"/>
            <w:jc w:val="center"/>
          </w:pPr>
        </w:p>
      </w:tc>
      <w:tc>
        <w:tcPr>
          <w:tcW w:w="3485" w:type="dxa"/>
        </w:tcPr>
        <w:p w14:paraId="49B76631" w14:textId="1DD6C570" w:rsidR="2411254B" w:rsidRDefault="2411254B" w:rsidP="2411254B">
          <w:pPr>
            <w:pStyle w:val="Header"/>
            <w:ind w:right="-115"/>
            <w:jc w:val="right"/>
          </w:pPr>
        </w:p>
      </w:tc>
    </w:tr>
  </w:tbl>
  <w:p w14:paraId="10F23EC3" w14:textId="15B6D8D3" w:rsidR="2411254B" w:rsidRDefault="2411254B" w:rsidP="2411254B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qyAhMcvKCkenVJ" int2:id="lEjtkBzu">
      <int2:state int2:type="LegacyProofing" int2:value="Rejected"/>
    </int2:textHash>
    <int2:textHash int2:hashCode="UcoUAlv3yqY1mg" int2:id="L7NRPdEI">
      <int2:state int2:type="LegacyProofing" int2:value="Rejected"/>
    </int2:textHash>
    <int2:textHash int2:hashCode="4VjgT4cbuzKe1R" int2:id="QqPdmX6O">
      <int2:state int2:type="LegacyProofing" int2:value="Rejected"/>
    </int2:textHash>
    <int2:textHash int2:hashCode="Tyaur9sjZ2IKOT" int2:id="CzVwo8W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65A0C"/>
    <w:multiLevelType w:val="hybridMultilevel"/>
    <w:tmpl w:val="74403CDE"/>
    <w:lvl w:ilvl="0" w:tplc="59C8BA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6A9B0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865BB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520100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6D46C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174ACF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640D2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D50478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12035A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455A52"/>
    <w:multiLevelType w:val="hybridMultilevel"/>
    <w:tmpl w:val="9D1810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D81648"/>
    <w:multiLevelType w:val="hybridMultilevel"/>
    <w:tmpl w:val="E16CA3C6"/>
    <w:lvl w:ilvl="0" w:tplc="7D8CC5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286BF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788A28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4214E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308C44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0E6A7A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9444D5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B1C0B3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8664A5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0C22F5"/>
    <w:multiLevelType w:val="hybridMultilevel"/>
    <w:tmpl w:val="8A1AA10C"/>
    <w:lvl w:ilvl="0" w:tplc="CAACD328">
      <w:start w:val="1"/>
      <w:numFmt w:val="decimal"/>
      <w:lvlText w:val="%1."/>
      <w:lvlJc w:val="left"/>
      <w:pPr>
        <w:ind w:left="360" w:hanging="360"/>
      </w:pPr>
    </w:lvl>
    <w:lvl w:ilvl="1" w:tplc="1B9690B4">
      <w:start w:val="1"/>
      <w:numFmt w:val="lowerLetter"/>
      <w:lvlText w:val="%2."/>
      <w:lvlJc w:val="left"/>
      <w:pPr>
        <w:ind w:left="1080" w:hanging="360"/>
      </w:pPr>
    </w:lvl>
    <w:lvl w:ilvl="2" w:tplc="CAB060DE">
      <w:start w:val="1"/>
      <w:numFmt w:val="lowerRoman"/>
      <w:lvlText w:val="%3."/>
      <w:lvlJc w:val="right"/>
      <w:pPr>
        <w:ind w:left="1800" w:hanging="180"/>
      </w:pPr>
    </w:lvl>
    <w:lvl w:ilvl="3" w:tplc="AB46473C">
      <w:start w:val="1"/>
      <w:numFmt w:val="decimal"/>
      <w:lvlText w:val="%4."/>
      <w:lvlJc w:val="left"/>
      <w:pPr>
        <w:ind w:left="2520" w:hanging="360"/>
      </w:pPr>
    </w:lvl>
    <w:lvl w:ilvl="4" w:tplc="1DE09370">
      <w:start w:val="1"/>
      <w:numFmt w:val="lowerLetter"/>
      <w:lvlText w:val="%5."/>
      <w:lvlJc w:val="left"/>
      <w:pPr>
        <w:ind w:left="3240" w:hanging="360"/>
      </w:pPr>
    </w:lvl>
    <w:lvl w:ilvl="5" w:tplc="DB8C130A">
      <w:start w:val="1"/>
      <w:numFmt w:val="lowerRoman"/>
      <w:lvlText w:val="%6."/>
      <w:lvlJc w:val="right"/>
      <w:pPr>
        <w:ind w:left="3960" w:hanging="180"/>
      </w:pPr>
    </w:lvl>
    <w:lvl w:ilvl="6" w:tplc="C83097CA">
      <w:start w:val="1"/>
      <w:numFmt w:val="decimal"/>
      <w:lvlText w:val="%7."/>
      <w:lvlJc w:val="left"/>
      <w:pPr>
        <w:ind w:left="4680" w:hanging="360"/>
      </w:pPr>
    </w:lvl>
    <w:lvl w:ilvl="7" w:tplc="A7F04EFA">
      <w:start w:val="1"/>
      <w:numFmt w:val="lowerLetter"/>
      <w:lvlText w:val="%8."/>
      <w:lvlJc w:val="left"/>
      <w:pPr>
        <w:ind w:left="5400" w:hanging="360"/>
      </w:pPr>
    </w:lvl>
    <w:lvl w:ilvl="8" w:tplc="4D02A236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524EBA"/>
    <w:multiLevelType w:val="hybridMultilevel"/>
    <w:tmpl w:val="F2265D24"/>
    <w:lvl w:ilvl="0" w:tplc="C018E3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F260B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48A169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BE65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DE12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D5EA41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76827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15CFFC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22010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677F4E"/>
    <w:multiLevelType w:val="hybridMultilevel"/>
    <w:tmpl w:val="3142218A"/>
    <w:lvl w:ilvl="0" w:tplc="1B7EF4A0">
      <w:start w:val="1"/>
      <w:numFmt w:val="decimal"/>
      <w:lvlText w:val="%1."/>
      <w:lvlJc w:val="left"/>
      <w:pPr>
        <w:ind w:left="360" w:hanging="360"/>
      </w:pPr>
    </w:lvl>
    <w:lvl w:ilvl="1" w:tplc="55368B80">
      <w:start w:val="1"/>
      <w:numFmt w:val="lowerLetter"/>
      <w:lvlText w:val="%2."/>
      <w:lvlJc w:val="left"/>
      <w:pPr>
        <w:ind w:left="1080" w:hanging="360"/>
      </w:pPr>
    </w:lvl>
    <w:lvl w:ilvl="2" w:tplc="410A8008">
      <w:start w:val="1"/>
      <w:numFmt w:val="lowerRoman"/>
      <w:lvlText w:val="%3."/>
      <w:lvlJc w:val="right"/>
      <w:pPr>
        <w:ind w:left="1800" w:hanging="180"/>
      </w:pPr>
    </w:lvl>
    <w:lvl w:ilvl="3" w:tplc="4DE0FBC4">
      <w:start w:val="1"/>
      <w:numFmt w:val="decimal"/>
      <w:lvlText w:val="%4."/>
      <w:lvlJc w:val="left"/>
      <w:pPr>
        <w:ind w:left="2520" w:hanging="360"/>
      </w:pPr>
    </w:lvl>
    <w:lvl w:ilvl="4" w:tplc="2A3A3BB4">
      <w:start w:val="1"/>
      <w:numFmt w:val="lowerLetter"/>
      <w:lvlText w:val="%5."/>
      <w:lvlJc w:val="left"/>
      <w:pPr>
        <w:ind w:left="3240" w:hanging="360"/>
      </w:pPr>
    </w:lvl>
    <w:lvl w:ilvl="5" w:tplc="EA2C5DF6">
      <w:start w:val="1"/>
      <w:numFmt w:val="lowerRoman"/>
      <w:lvlText w:val="%6."/>
      <w:lvlJc w:val="right"/>
      <w:pPr>
        <w:ind w:left="3960" w:hanging="180"/>
      </w:pPr>
    </w:lvl>
    <w:lvl w:ilvl="6" w:tplc="427877EC">
      <w:start w:val="1"/>
      <w:numFmt w:val="decimal"/>
      <w:lvlText w:val="%7."/>
      <w:lvlJc w:val="left"/>
      <w:pPr>
        <w:ind w:left="4680" w:hanging="360"/>
      </w:pPr>
    </w:lvl>
    <w:lvl w:ilvl="7" w:tplc="F9467500">
      <w:start w:val="1"/>
      <w:numFmt w:val="lowerLetter"/>
      <w:lvlText w:val="%8."/>
      <w:lvlJc w:val="left"/>
      <w:pPr>
        <w:ind w:left="5400" w:hanging="360"/>
      </w:pPr>
    </w:lvl>
    <w:lvl w:ilvl="8" w:tplc="19C2A884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0C52BF"/>
    <w:multiLevelType w:val="hybridMultilevel"/>
    <w:tmpl w:val="3B44F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B3EBB"/>
    <w:multiLevelType w:val="hybridMultilevel"/>
    <w:tmpl w:val="9214B6D8"/>
    <w:lvl w:ilvl="0" w:tplc="34D411D8">
      <w:start w:val="1"/>
      <w:numFmt w:val="decimal"/>
      <w:lvlText w:val="%1."/>
      <w:lvlJc w:val="left"/>
      <w:pPr>
        <w:ind w:left="720" w:hanging="360"/>
      </w:pPr>
    </w:lvl>
    <w:lvl w:ilvl="1" w:tplc="F766CB16">
      <w:start w:val="1"/>
      <w:numFmt w:val="lowerLetter"/>
      <w:lvlText w:val="%2."/>
      <w:lvlJc w:val="left"/>
      <w:pPr>
        <w:ind w:left="1440" w:hanging="360"/>
      </w:pPr>
    </w:lvl>
    <w:lvl w:ilvl="2" w:tplc="C6F2A47C">
      <w:start w:val="1"/>
      <w:numFmt w:val="lowerRoman"/>
      <w:lvlText w:val="%3."/>
      <w:lvlJc w:val="right"/>
      <w:pPr>
        <w:ind w:left="2160" w:hanging="180"/>
      </w:pPr>
    </w:lvl>
    <w:lvl w:ilvl="3" w:tplc="9A96D80E">
      <w:start w:val="1"/>
      <w:numFmt w:val="decimal"/>
      <w:lvlText w:val="%4."/>
      <w:lvlJc w:val="left"/>
      <w:pPr>
        <w:ind w:left="2880" w:hanging="360"/>
      </w:pPr>
    </w:lvl>
    <w:lvl w:ilvl="4" w:tplc="50566FAA">
      <w:start w:val="1"/>
      <w:numFmt w:val="lowerLetter"/>
      <w:lvlText w:val="%5."/>
      <w:lvlJc w:val="left"/>
      <w:pPr>
        <w:ind w:left="3600" w:hanging="360"/>
      </w:pPr>
    </w:lvl>
    <w:lvl w:ilvl="5" w:tplc="374A817C">
      <w:start w:val="1"/>
      <w:numFmt w:val="lowerRoman"/>
      <w:lvlText w:val="%6."/>
      <w:lvlJc w:val="right"/>
      <w:pPr>
        <w:ind w:left="4320" w:hanging="180"/>
      </w:pPr>
    </w:lvl>
    <w:lvl w:ilvl="6" w:tplc="E4BA6A22">
      <w:start w:val="1"/>
      <w:numFmt w:val="decimal"/>
      <w:lvlText w:val="%7."/>
      <w:lvlJc w:val="left"/>
      <w:pPr>
        <w:ind w:left="5040" w:hanging="360"/>
      </w:pPr>
    </w:lvl>
    <w:lvl w:ilvl="7" w:tplc="087CCB0E">
      <w:start w:val="1"/>
      <w:numFmt w:val="lowerLetter"/>
      <w:lvlText w:val="%8."/>
      <w:lvlJc w:val="left"/>
      <w:pPr>
        <w:ind w:left="5760" w:hanging="360"/>
      </w:pPr>
    </w:lvl>
    <w:lvl w:ilvl="8" w:tplc="6D0E130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C6565"/>
    <w:multiLevelType w:val="hybridMultilevel"/>
    <w:tmpl w:val="F9524E62"/>
    <w:lvl w:ilvl="0" w:tplc="FECED4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E6B6A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80B86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9AAD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809A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CCCD0C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CFA5B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CAC8D9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29EA3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7247D7"/>
    <w:multiLevelType w:val="hybridMultilevel"/>
    <w:tmpl w:val="F2B237EE"/>
    <w:lvl w:ilvl="0" w:tplc="E754016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5F3AC6"/>
    <w:multiLevelType w:val="hybridMultilevel"/>
    <w:tmpl w:val="E63AC9FE"/>
    <w:lvl w:ilvl="0" w:tplc="9208C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EA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2E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01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B02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6C3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07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D89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445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80F8E"/>
    <w:multiLevelType w:val="hybridMultilevel"/>
    <w:tmpl w:val="007AC12E"/>
    <w:lvl w:ilvl="0" w:tplc="B6DC98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A24A5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CD2331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12A4C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1E7B3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BE2725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A85F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BE291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BD2601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BE4C4A"/>
    <w:multiLevelType w:val="hybridMultilevel"/>
    <w:tmpl w:val="DAF0B1EC"/>
    <w:lvl w:ilvl="0" w:tplc="44166836">
      <w:start w:val="1"/>
      <w:numFmt w:val="decimal"/>
      <w:lvlText w:val="%1."/>
      <w:lvlJc w:val="left"/>
      <w:pPr>
        <w:ind w:left="360" w:hanging="360"/>
      </w:pPr>
    </w:lvl>
    <w:lvl w:ilvl="1" w:tplc="378A3C9A">
      <w:start w:val="1"/>
      <w:numFmt w:val="lowerLetter"/>
      <w:lvlText w:val="%2."/>
      <w:lvlJc w:val="left"/>
      <w:pPr>
        <w:ind w:left="1080" w:hanging="360"/>
      </w:pPr>
    </w:lvl>
    <w:lvl w:ilvl="2" w:tplc="36F00EA4">
      <w:start w:val="1"/>
      <w:numFmt w:val="lowerRoman"/>
      <w:lvlText w:val="%3."/>
      <w:lvlJc w:val="right"/>
      <w:pPr>
        <w:ind w:left="1800" w:hanging="180"/>
      </w:pPr>
    </w:lvl>
    <w:lvl w:ilvl="3" w:tplc="EBC0DA3E">
      <w:start w:val="1"/>
      <w:numFmt w:val="decimal"/>
      <w:lvlText w:val="%4."/>
      <w:lvlJc w:val="left"/>
      <w:pPr>
        <w:ind w:left="2520" w:hanging="360"/>
      </w:pPr>
    </w:lvl>
    <w:lvl w:ilvl="4" w:tplc="18FE0676">
      <w:start w:val="1"/>
      <w:numFmt w:val="lowerLetter"/>
      <w:lvlText w:val="%5."/>
      <w:lvlJc w:val="left"/>
      <w:pPr>
        <w:ind w:left="3240" w:hanging="360"/>
      </w:pPr>
    </w:lvl>
    <w:lvl w:ilvl="5" w:tplc="49CA24E2">
      <w:start w:val="1"/>
      <w:numFmt w:val="lowerRoman"/>
      <w:lvlText w:val="%6."/>
      <w:lvlJc w:val="right"/>
      <w:pPr>
        <w:ind w:left="3960" w:hanging="180"/>
      </w:pPr>
    </w:lvl>
    <w:lvl w:ilvl="6" w:tplc="56FEA9CE">
      <w:start w:val="1"/>
      <w:numFmt w:val="decimal"/>
      <w:lvlText w:val="%7."/>
      <w:lvlJc w:val="left"/>
      <w:pPr>
        <w:ind w:left="4680" w:hanging="360"/>
      </w:pPr>
    </w:lvl>
    <w:lvl w:ilvl="7" w:tplc="DC80B290">
      <w:start w:val="1"/>
      <w:numFmt w:val="lowerLetter"/>
      <w:lvlText w:val="%8."/>
      <w:lvlJc w:val="left"/>
      <w:pPr>
        <w:ind w:left="5400" w:hanging="360"/>
      </w:pPr>
    </w:lvl>
    <w:lvl w:ilvl="8" w:tplc="E7A67F3C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20"/>
  </w:num>
  <w:num w:numId="5">
    <w:abstractNumId w:val="15"/>
  </w:num>
  <w:num w:numId="6">
    <w:abstractNumId w:val="17"/>
  </w:num>
  <w:num w:numId="7">
    <w:abstractNumId w:val="13"/>
  </w:num>
  <w:num w:numId="8">
    <w:abstractNumId w:val="18"/>
  </w:num>
  <w:num w:numId="9">
    <w:abstractNumId w:val="22"/>
  </w:num>
  <w:num w:numId="10">
    <w:abstractNumId w:val="21"/>
  </w:num>
  <w:num w:numId="11">
    <w:abstractNumId w:val="9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  <w:num w:numId="22">
    <w:abstractNumId w:val="1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08"/>
    <w:rsid w:val="00011FF2"/>
    <w:rsid w:val="00015D93"/>
    <w:rsid w:val="00020C4C"/>
    <w:rsid w:val="000463B6"/>
    <w:rsid w:val="00093EEE"/>
    <w:rsid w:val="000A395C"/>
    <w:rsid w:val="000C392E"/>
    <w:rsid w:val="000D3D60"/>
    <w:rsid w:val="00101614"/>
    <w:rsid w:val="00130161"/>
    <w:rsid w:val="00151EB0"/>
    <w:rsid w:val="001567FD"/>
    <w:rsid w:val="00164423"/>
    <w:rsid w:val="001A7EAB"/>
    <w:rsid w:val="001C0A81"/>
    <w:rsid w:val="001C2F45"/>
    <w:rsid w:val="001E12E1"/>
    <w:rsid w:val="00206EAE"/>
    <w:rsid w:val="00221A75"/>
    <w:rsid w:val="0023EBFE"/>
    <w:rsid w:val="00273123"/>
    <w:rsid w:val="00285B80"/>
    <w:rsid w:val="0028686B"/>
    <w:rsid w:val="002A237B"/>
    <w:rsid w:val="002D28C7"/>
    <w:rsid w:val="002F6652"/>
    <w:rsid w:val="00312DDF"/>
    <w:rsid w:val="003233B0"/>
    <w:rsid w:val="00330467"/>
    <w:rsid w:val="003400F1"/>
    <w:rsid w:val="00341130"/>
    <w:rsid w:val="00345F3F"/>
    <w:rsid w:val="003642C3"/>
    <w:rsid w:val="003657AD"/>
    <w:rsid w:val="00370648"/>
    <w:rsid w:val="003B1C95"/>
    <w:rsid w:val="003B43B3"/>
    <w:rsid w:val="003E28DF"/>
    <w:rsid w:val="00416AA0"/>
    <w:rsid w:val="00482574"/>
    <w:rsid w:val="004849B3"/>
    <w:rsid w:val="004F4B95"/>
    <w:rsid w:val="0053079A"/>
    <w:rsid w:val="00535EB9"/>
    <w:rsid w:val="0056264E"/>
    <w:rsid w:val="00583603"/>
    <w:rsid w:val="005B0D14"/>
    <w:rsid w:val="005B58FA"/>
    <w:rsid w:val="005C161B"/>
    <w:rsid w:val="005D046A"/>
    <w:rsid w:val="005D640F"/>
    <w:rsid w:val="005D6944"/>
    <w:rsid w:val="005E319D"/>
    <w:rsid w:val="00615E07"/>
    <w:rsid w:val="006200D6"/>
    <w:rsid w:val="006422C8"/>
    <w:rsid w:val="00660127"/>
    <w:rsid w:val="0067152E"/>
    <w:rsid w:val="00682106"/>
    <w:rsid w:val="006F163E"/>
    <w:rsid w:val="006F661C"/>
    <w:rsid w:val="007108D5"/>
    <w:rsid w:val="0071363A"/>
    <w:rsid w:val="00740E6C"/>
    <w:rsid w:val="00764D79"/>
    <w:rsid w:val="00783AC9"/>
    <w:rsid w:val="007A094A"/>
    <w:rsid w:val="007B7575"/>
    <w:rsid w:val="00820050"/>
    <w:rsid w:val="00822842"/>
    <w:rsid w:val="00853F71"/>
    <w:rsid w:val="00873D7B"/>
    <w:rsid w:val="00880119"/>
    <w:rsid w:val="00890E90"/>
    <w:rsid w:val="00897D72"/>
    <w:rsid w:val="008C0B84"/>
    <w:rsid w:val="008D21D8"/>
    <w:rsid w:val="008E3511"/>
    <w:rsid w:val="0091059B"/>
    <w:rsid w:val="0091390E"/>
    <w:rsid w:val="00930117"/>
    <w:rsid w:val="00962B43"/>
    <w:rsid w:val="009E43E7"/>
    <w:rsid w:val="00A150BE"/>
    <w:rsid w:val="00A36CF5"/>
    <w:rsid w:val="00AD1B4C"/>
    <w:rsid w:val="00AD3173"/>
    <w:rsid w:val="00AF4C7D"/>
    <w:rsid w:val="00AF4D55"/>
    <w:rsid w:val="00AFC3D2"/>
    <w:rsid w:val="00B23E4E"/>
    <w:rsid w:val="00B3772F"/>
    <w:rsid w:val="00B37CD7"/>
    <w:rsid w:val="00B66E90"/>
    <w:rsid w:val="00B73992"/>
    <w:rsid w:val="00B7564E"/>
    <w:rsid w:val="00B83C3B"/>
    <w:rsid w:val="00B8747A"/>
    <w:rsid w:val="00BC5624"/>
    <w:rsid w:val="00BD3343"/>
    <w:rsid w:val="00BF7C01"/>
    <w:rsid w:val="00C23F08"/>
    <w:rsid w:val="00C43089"/>
    <w:rsid w:val="00C4738A"/>
    <w:rsid w:val="00CA19CD"/>
    <w:rsid w:val="00CB2AAF"/>
    <w:rsid w:val="00CC4B89"/>
    <w:rsid w:val="00CD445F"/>
    <w:rsid w:val="00CD4C91"/>
    <w:rsid w:val="00D00D33"/>
    <w:rsid w:val="00D133D4"/>
    <w:rsid w:val="00D73279"/>
    <w:rsid w:val="00D81C79"/>
    <w:rsid w:val="00D83782"/>
    <w:rsid w:val="00D87A81"/>
    <w:rsid w:val="00DA3558"/>
    <w:rsid w:val="00DC5E6B"/>
    <w:rsid w:val="00DD2B1C"/>
    <w:rsid w:val="00E057DF"/>
    <w:rsid w:val="00E209F2"/>
    <w:rsid w:val="00E34490"/>
    <w:rsid w:val="00E53FF5"/>
    <w:rsid w:val="00EA45DE"/>
    <w:rsid w:val="00EA691D"/>
    <w:rsid w:val="00EB66B1"/>
    <w:rsid w:val="00F1357E"/>
    <w:rsid w:val="00F367F1"/>
    <w:rsid w:val="00F37762"/>
    <w:rsid w:val="00F419B2"/>
    <w:rsid w:val="00F73537"/>
    <w:rsid w:val="00FA6F03"/>
    <w:rsid w:val="00FC2951"/>
    <w:rsid w:val="0164A36A"/>
    <w:rsid w:val="01BFBC5F"/>
    <w:rsid w:val="0288DFB0"/>
    <w:rsid w:val="029FDDF1"/>
    <w:rsid w:val="05D77EB3"/>
    <w:rsid w:val="0611FA97"/>
    <w:rsid w:val="06389597"/>
    <w:rsid w:val="07D465F8"/>
    <w:rsid w:val="11F4CBF0"/>
    <w:rsid w:val="11FD9584"/>
    <w:rsid w:val="121E913C"/>
    <w:rsid w:val="12A4C6E4"/>
    <w:rsid w:val="13909C51"/>
    <w:rsid w:val="13D2B564"/>
    <w:rsid w:val="152C6CB2"/>
    <w:rsid w:val="16C83D13"/>
    <w:rsid w:val="184D0F33"/>
    <w:rsid w:val="1942148C"/>
    <w:rsid w:val="19FFDDD5"/>
    <w:rsid w:val="1A192D9F"/>
    <w:rsid w:val="1A4B8BFD"/>
    <w:rsid w:val="1DCCB7B8"/>
    <w:rsid w:val="23BE463E"/>
    <w:rsid w:val="2411254B"/>
    <w:rsid w:val="261D2B12"/>
    <w:rsid w:val="2670615F"/>
    <w:rsid w:val="286108E1"/>
    <w:rsid w:val="290F9BB2"/>
    <w:rsid w:val="2A35AD31"/>
    <w:rsid w:val="2A7FAA31"/>
    <w:rsid w:val="2B98A9A3"/>
    <w:rsid w:val="2ED837EB"/>
    <w:rsid w:val="342AD634"/>
    <w:rsid w:val="35CB06FC"/>
    <w:rsid w:val="361C509B"/>
    <w:rsid w:val="363F5DB4"/>
    <w:rsid w:val="3646F1E8"/>
    <w:rsid w:val="372EF7F8"/>
    <w:rsid w:val="373ED86B"/>
    <w:rsid w:val="387F1A31"/>
    <w:rsid w:val="38F2246A"/>
    <w:rsid w:val="394CA414"/>
    <w:rsid w:val="3BC7EEEC"/>
    <w:rsid w:val="44CCEA63"/>
    <w:rsid w:val="460308B0"/>
    <w:rsid w:val="496FD891"/>
    <w:rsid w:val="4F9BB044"/>
    <w:rsid w:val="50B93357"/>
    <w:rsid w:val="52A524AB"/>
    <w:rsid w:val="5592B4B1"/>
    <w:rsid w:val="57BA055C"/>
    <w:rsid w:val="57CCBCF9"/>
    <w:rsid w:val="59B88226"/>
    <w:rsid w:val="5C757C53"/>
    <w:rsid w:val="5D4A0032"/>
    <w:rsid w:val="6027C3AA"/>
    <w:rsid w:val="6626D725"/>
    <w:rsid w:val="66F4AD98"/>
    <w:rsid w:val="67BD4313"/>
    <w:rsid w:val="6BFB8CDB"/>
    <w:rsid w:val="6FC62507"/>
    <w:rsid w:val="70746613"/>
    <w:rsid w:val="70DA0DC2"/>
    <w:rsid w:val="763B9A29"/>
    <w:rsid w:val="77D76A8A"/>
    <w:rsid w:val="781FC637"/>
    <w:rsid w:val="7894AEDE"/>
    <w:rsid w:val="7C17740F"/>
    <w:rsid w:val="7F67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40C0"/>
  <w15:docId w15:val="{0FD83D6D-0724-4CA8-9936-BE4B5A0C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AF"/>
    <w:pPr>
      <w:spacing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66B1"/>
    <w:pPr>
      <w:keepNext/>
      <w:keepLines/>
      <w:spacing w:before="240" w:after="120"/>
      <w:outlineLvl w:val="1"/>
    </w:pPr>
    <w:rPr>
      <w:rFonts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66B1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A395C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6B1"/>
    <w:rPr>
      <w:rFonts w:ascii="Arial" w:eastAsiaTheme="majorEastAsia" w:hAnsi="Arial" w:cs="Arial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6B1"/>
    <w:rPr>
      <w:rFonts w:ascii="Arial" w:eastAsiaTheme="majorEastAsia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1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pPr>
      <w:spacing w:line="240" w:lineRule="auto"/>
    </w:pPr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pPr>
      <w:spacing w:line="240" w:lineRule="auto"/>
    </w:pPr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spacing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styleId="Footer">
    <w:name w:val="footer"/>
    <w:basedOn w:val="Normal"/>
    <w:link w:val="FooterChar"/>
    <w:unhideWhenUsed/>
    <w:rsid w:val="00C23F08"/>
    <w:pPr>
      <w:tabs>
        <w:tab w:val="center" w:pos="4513"/>
        <w:tab w:val="right" w:pos="9026"/>
      </w:tabs>
      <w:spacing w:line="240" w:lineRule="auto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character" w:customStyle="1" w:styleId="FooterChar">
    <w:name w:val="Footer Char"/>
    <w:basedOn w:val="DefaultParagraphFont"/>
    <w:link w:val="Footer"/>
    <w:rsid w:val="00C23F08"/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styleId="ListParagraph">
    <w:name w:val="List Paragraph"/>
    <w:basedOn w:val="Normal"/>
    <w:uiPriority w:val="34"/>
    <w:qFormat/>
    <w:rsid w:val="0028686B"/>
    <w:pPr>
      <w:numPr>
        <w:numId w:val="23"/>
      </w:numPr>
      <w:spacing w:after="200" w:line="240" w:lineRule="auto"/>
      <w:contextualSpacing/>
    </w:pPr>
    <w:rPr>
      <w:rFonts w:eastAsiaTheme="minorEastAsia"/>
      <w:bCs/>
      <w:lang w:eastAsia="en-GB"/>
    </w:rPr>
  </w:style>
  <w:style w:type="table" w:styleId="TableGrid">
    <w:name w:val="Table Grid"/>
    <w:basedOn w:val="TableNormal"/>
    <w:uiPriority w:val="39"/>
    <w:rsid w:val="00C23F08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5d1746e3699a4fcb" Type="http://schemas.microsoft.com/office/2020/10/relationships/intelligence" Target="intelligence2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Johnson</dc:creator>
  <cp:keywords/>
  <cp:lastModifiedBy>Omar Choudhry [sc20osc]</cp:lastModifiedBy>
  <cp:revision>90</cp:revision>
  <dcterms:created xsi:type="dcterms:W3CDTF">2022-01-31T16:13:00Z</dcterms:created>
  <dcterms:modified xsi:type="dcterms:W3CDTF">2022-02-27T20:59:00Z</dcterms:modified>
</cp:coreProperties>
</file>