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0C2" w14:textId="77777777" w:rsidR="00C23F08" w:rsidRPr="005B049D" w:rsidRDefault="00C23F08" w:rsidP="00CB2AAF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474440C3" w14:textId="77777777" w:rsidR="00C23F08" w:rsidRPr="005B049D" w:rsidRDefault="00C23F08" w:rsidP="00CB2AAF">
      <w:pPr>
        <w:spacing w:line="240" w:lineRule="auto"/>
        <w:contextualSpacing/>
        <w:outlineLvl w:val="0"/>
        <w:rPr>
          <w:b/>
          <w:bCs/>
        </w:rPr>
      </w:pPr>
    </w:p>
    <w:p w14:paraId="474440C7" w14:textId="1FDFD75D" w:rsidR="00C23F08" w:rsidRPr="005B049D" w:rsidRDefault="00F73537" w:rsidP="00CB2AAF">
      <w:pPr>
        <w:spacing w:line="240" w:lineRule="auto"/>
        <w:contextualSpacing/>
        <w:outlineLvl w:val="0"/>
        <w:rPr>
          <w:b/>
          <w:bCs/>
        </w:rPr>
      </w:pPr>
      <w:r w:rsidRPr="005B049D">
        <w:rPr>
          <w:b/>
          <w:bCs/>
        </w:rPr>
        <w:t xml:space="preserve">COMP2913 Software Engineering Project </w:t>
      </w:r>
      <w:r w:rsidR="00C23F08" w:rsidRPr="005B049D">
        <w:rPr>
          <w:b/>
          <w:bCs/>
        </w:rPr>
        <w:t>Group Project</w:t>
      </w:r>
    </w:p>
    <w:p w14:paraId="474440C8" w14:textId="77777777" w:rsidR="00C23F08" w:rsidRPr="005B049D" w:rsidRDefault="00C23F08" w:rsidP="00CB2AAF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74440C9" w14:textId="0AA602B1" w:rsidR="00C23F08" w:rsidRPr="005B049D" w:rsidRDefault="00C23F08" w:rsidP="00CB2AAF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Date:</w:t>
      </w:r>
      <w:r w:rsidR="57BA055C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57BA055C" w:rsidRPr="005B049D">
        <w:rPr>
          <w:rFonts w:ascii="Arial" w:hAnsi="Arial" w:cs="Arial"/>
          <w:sz w:val="24"/>
          <w:szCs w:val="24"/>
        </w:rPr>
        <w:t>31.1.2022</w:t>
      </w:r>
    </w:p>
    <w:p w14:paraId="474440CA" w14:textId="0C444993" w:rsidR="00C23F08" w:rsidRPr="005B049D" w:rsidRDefault="00C23F08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Start Time:</w:t>
      </w:r>
      <w:r w:rsidR="5D4A0032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5D4A0032" w:rsidRPr="005B049D">
        <w:rPr>
          <w:rFonts w:ascii="Arial" w:hAnsi="Arial" w:cs="Arial"/>
          <w:sz w:val="24"/>
          <w:szCs w:val="24"/>
        </w:rPr>
        <w:t>17:</w:t>
      </w:r>
      <w:r w:rsidR="00151EB0" w:rsidRPr="005B049D">
        <w:rPr>
          <w:rFonts w:ascii="Arial" w:hAnsi="Arial" w:cs="Arial"/>
          <w:sz w:val="24"/>
          <w:szCs w:val="24"/>
        </w:rPr>
        <w:t>10</w:t>
      </w:r>
    </w:p>
    <w:p w14:paraId="474440CB" w14:textId="3BB2CBA3" w:rsidR="00C23F08" w:rsidRPr="005B049D" w:rsidRDefault="1045C3BE" w:rsidP="1045C3BE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Pr="005B049D">
        <w:rPr>
          <w:rFonts w:ascii="Arial" w:hAnsi="Arial" w:cs="Arial"/>
          <w:sz w:val="24"/>
          <w:szCs w:val="24"/>
        </w:rPr>
        <w:t>18:10</w:t>
      </w:r>
    </w:p>
    <w:p w14:paraId="474440CC" w14:textId="39F5ED7D" w:rsidR="00C23F08" w:rsidRPr="005B049D" w:rsidRDefault="00C23F08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Location:</w:t>
      </w:r>
      <w:r w:rsidRPr="005B049D">
        <w:rPr>
          <w:rFonts w:ascii="Arial" w:hAnsi="Arial" w:cs="Arial"/>
          <w:bCs/>
          <w:sz w:val="24"/>
          <w:szCs w:val="24"/>
        </w:rPr>
        <w:t xml:space="preserve"> Online using </w:t>
      </w:r>
      <w:r w:rsidR="00F73537" w:rsidRPr="005B049D">
        <w:rPr>
          <w:rFonts w:ascii="Arial" w:hAnsi="Arial" w:cs="Arial"/>
          <w:bCs/>
          <w:sz w:val="24"/>
          <w:szCs w:val="24"/>
        </w:rPr>
        <w:t>Discord</w:t>
      </w:r>
    </w:p>
    <w:p w14:paraId="474440CD" w14:textId="77777777" w:rsidR="00C23F08" w:rsidRPr="005B049D" w:rsidRDefault="00C23F08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0F4F36D5" w14:textId="060B2FAD" w:rsidR="007A094A" w:rsidRPr="005B049D" w:rsidRDefault="007A094A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Present:</w:t>
      </w:r>
      <w:r w:rsidR="3BC7EEEC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67BD4313" w:rsidRPr="005B049D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</w:t>
      </w:r>
    </w:p>
    <w:p w14:paraId="6CF73835" w14:textId="17BCE24A" w:rsidR="007A094A" w:rsidRPr="005B049D" w:rsidRDefault="007A094A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Absent with apologies:</w:t>
      </w:r>
      <w:r w:rsidR="1A192D9F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1A192D9F" w:rsidRPr="005B049D">
        <w:rPr>
          <w:rFonts w:ascii="Arial" w:hAnsi="Arial" w:cs="Arial"/>
          <w:sz w:val="24"/>
          <w:szCs w:val="24"/>
        </w:rPr>
        <w:t>N/A</w:t>
      </w:r>
    </w:p>
    <w:p w14:paraId="6334373F" w14:textId="5151D73A" w:rsidR="007A094A" w:rsidRPr="005B049D" w:rsidRDefault="007A094A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Absent without Apologies:</w:t>
      </w:r>
      <w:r w:rsidR="460308B0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2A35AD31" w:rsidRPr="005B049D">
        <w:rPr>
          <w:rFonts w:ascii="Arial" w:hAnsi="Arial" w:cs="Arial"/>
          <w:sz w:val="24"/>
          <w:szCs w:val="24"/>
        </w:rPr>
        <w:t>N/A</w:t>
      </w:r>
    </w:p>
    <w:p w14:paraId="65385E9A" w14:textId="5A79BD14" w:rsidR="007A094A" w:rsidRPr="005B049D" w:rsidRDefault="007A094A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Chair:</w:t>
      </w:r>
      <w:r w:rsidR="70DA0DC2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70DA0DC2" w:rsidRPr="005B049D">
        <w:rPr>
          <w:rFonts w:ascii="Arial" w:hAnsi="Arial" w:cs="Arial"/>
          <w:sz w:val="24"/>
          <w:szCs w:val="24"/>
        </w:rPr>
        <w:t>Omar Choudhry</w:t>
      </w:r>
    </w:p>
    <w:p w14:paraId="3E92174E" w14:textId="3BF58654" w:rsidR="007A094A" w:rsidRPr="005B049D" w:rsidRDefault="007A094A" w:rsidP="00CB2AA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5B049D">
        <w:rPr>
          <w:rFonts w:ascii="Arial" w:hAnsi="Arial" w:cs="Arial"/>
          <w:b/>
          <w:bCs/>
          <w:sz w:val="24"/>
          <w:szCs w:val="24"/>
        </w:rPr>
        <w:t>Minutes:</w:t>
      </w:r>
      <w:r w:rsidR="2A7FAA31" w:rsidRPr="005B049D">
        <w:rPr>
          <w:rFonts w:ascii="Arial" w:hAnsi="Arial" w:cs="Arial"/>
          <w:b/>
          <w:bCs/>
          <w:sz w:val="24"/>
          <w:szCs w:val="24"/>
        </w:rPr>
        <w:t xml:space="preserve"> </w:t>
      </w:r>
      <w:r w:rsidR="2A7FAA31" w:rsidRPr="005B049D">
        <w:rPr>
          <w:rFonts w:ascii="Arial" w:hAnsi="Arial" w:cs="Arial"/>
          <w:sz w:val="24"/>
          <w:szCs w:val="24"/>
        </w:rPr>
        <w:t>Omar Choudhry</w:t>
      </w:r>
    </w:p>
    <w:p w14:paraId="47444118" w14:textId="77777777" w:rsidR="00C23F08" w:rsidRPr="005B049D" w:rsidRDefault="00C23F08" w:rsidP="00CB2AAF">
      <w:pPr>
        <w:spacing w:line="240" w:lineRule="auto"/>
        <w:contextualSpacing/>
        <w:rPr>
          <w:bCs/>
          <w:u w:val="single"/>
        </w:rPr>
      </w:pPr>
    </w:p>
    <w:p w14:paraId="4432A88D" w14:textId="6956CD11" w:rsidR="2A7FAA31" w:rsidRPr="005B049D" w:rsidRDefault="2A7FAA31" w:rsidP="00CB2AAF">
      <w:pPr>
        <w:spacing w:line="240" w:lineRule="auto"/>
        <w:contextualSpacing/>
        <w:rPr>
          <w:u w:val="single"/>
        </w:rPr>
      </w:pPr>
      <w:r w:rsidRPr="005B049D">
        <w:rPr>
          <w:u w:val="single"/>
        </w:rPr>
        <w:t>1</w:t>
      </w:r>
      <w:r w:rsidR="00C23F08" w:rsidRPr="005B049D">
        <w:rPr>
          <w:u w:val="single"/>
        </w:rPr>
        <w:t>. Discussion of Progress</w:t>
      </w:r>
    </w:p>
    <w:p w14:paraId="31A1E059" w14:textId="7B67FB2E" w:rsidR="361C509B" w:rsidRPr="005B049D" w:rsidRDefault="361C509B" w:rsidP="00CB2AAF">
      <w:pPr>
        <w:spacing w:line="240" w:lineRule="auto"/>
        <w:contextualSpacing/>
        <w:rPr>
          <w:u w:val="single"/>
        </w:rPr>
      </w:pPr>
    </w:p>
    <w:p w14:paraId="5EA125E2" w14:textId="3E39A313" w:rsidR="361C509B" w:rsidRPr="005B049D" w:rsidRDefault="00015D93" w:rsidP="00CB2AAF">
      <w:pPr>
        <w:pStyle w:val="ListParagraph"/>
        <w:spacing w:after="0"/>
      </w:pPr>
      <w:r w:rsidRPr="005B049D">
        <w:t>Decided on m</w:t>
      </w:r>
      <w:r w:rsidR="00EA45DE" w:rsidRPr="005B049D">
        <w:t>ain actions in the project</w:t>
      </w:r>
    </w:p>
    <w:p w14:paraId="0F89D9F2" w14:textId="14F31334" w:rsidR="00015D93" w:rsidRPr="005B049D" w:rsidRDefault="00221A75" w:rsidP="00CB2AAF">
      <w:pPr>
        <w:pStyle w:val="ListParagraph"/>
        <w:spacing w:after="0"/>
      </w:pPr>
      <w:r w:rsidRPr="005B049D">
        <w:t>Omar will take responsibility of scrum master for Sprint 1</w:t>
      </w:r>
      <w:r w:rsidR="003233B0" w:rsidRPr="005B049D">
        <w:t xml:space="preserve"> (including writing the Wiki)</w:t>
      </w:r>
    </w:p>
    <w:p w14:paraId="076C9D34" w14:textId="687543D0" w:rsidR="00015D93" w:rsidRPr="005B049D" w:rsidRDefault="00221A75" w:rsidP="00CB2AAF">
      <w:pPr>
        <w:pStyle w:val="ListParagraph"/>
        <w:spacing w:after="0"/>
      </w:pPr>
      <w:r w:rsidRPr="005B049D">
        <w:t xml:space="preserve">Alex will take </w:t>
      </w:r>
      <w:r w:rsidR="00015D93" w:rsidRPr="005B049D">
        <w:t>control</w:t>
      </w:r>
      <w:r w:rsidRPr="005B049D">
        <w:t xml:space="preserve"> of </w:t>
      </w:r>
      <w:r w:rsidR="00015D93" w:rsidRPr="005B049D">
        <w:t>master-branch on GitLab repository</w:t>
      </w:r>
    </w:p>
    <w:p w14:paraId="7A1AFAC9" w14:textId="73DC5690" w:rsidR="00015D93" w:rsidRPr="005B049D" w:rsidRDefault="00015D93" w:rsidP="00CB2AAF">
      <w:pPr>
        <w:pStyle w:val="ListParagraph"/>
        <w:spacing w:after="0"/>
      </w:pPr>
      <w:r w:rsidRPr="005B049D">
        <w:t>Created GitLab repository</w:t>
      </w:r>
    </w:p>
    <w:p w14:paraId="6F62AF5E" w14:textId="55497D11" w:rsidR="00015D93" w:rsidRPr="005B049D" w:rsidRDefault="00783AC9" w:rsidP="00CB2AAF">
      <w:pPr>
        <w:pStyle w:val="ListParagraph"/>
        <w:spacing w:after="0"/>
      </w:pPr>
      <w:r w:rsidRPr="005B049D">
        <w:t xml:space="preserve">Split </w:t>
      </w:r>
      <w:r w:rsidR="00DC5E6B" w:rsidRPr="005B049D">
        <w:t>preparation work for sprint amongst all team members</w:t>
      </w:r>
    </w:p>
    <w:p w14:paraId="036E7F8C" w14:textId="6B37A779" w:rsidR="0071363A" w:rsidRPr="005B049D" w:rsidRDefault="0071363A" w:rsidP="00CB2AAF">
      <w:pPr>
        <w:pStyle w:val="ListParagraph"/>
        <w:spacing w:after="0"/>
      </w:pPr>
      <w:r w:rsidRPr="005B049D">
        <w:t>Went through project briefing document</w:t>
      </w:r>
    </w:p>
    <w:p w14:paraId="6D976740" w14:textId="34B170C8" w:rsidR="0071363A" w:rsidRPr="005B049D" w:rsidRDefault="0071363A" w:rsidP="00CB2AAF">
      <w:pPr>
        <w:pStyle w:val="ListParagraph"/>
        <w:spacing w:after="0"/>
      </w:pPr>
      <w:r w:rsidRPr="005B049D">
        <w:t>Decided on type of solution and technologies to use</w:t>
      </w:r>
    </w:p>
    <w:p w14:paraId="23018EF7" w14:textId="781727D6" w:rsidR="007108D5" w:rsidRPr="005B049D" w:rsidRDefault="0071363A" w:rsidP="00CB2AAF">
      <w:pPr>
        <w:pStyle w:val="ListParagraph"/>
        <w:spacing w:after="0"/>
      </w:pPr>
      <w:r w:rsidRPr="005B049D">
        <w:t>Discussed strengths and weaknesses of team members</w:t>
      </w:r>
    </w:p>
    <w:p w14:paraId="25D56440" w14:textId="77777777" w:rsidR="00221A75" w:rsidRPr="005B049D" w:rsidRDefault="00221A75" w:rsidP="00CB2AAF">
      <w:pPr>
        <w:contextualSpacing/>
      </w:pPr>
    </w:p>
    <w:p w14:paraId="4744411C" w14:textId="1B1557A1" w:rsidR="00C23F08" w:rsidRPr="005B049D" w:rsidRDefault="5C757C53" w:rsidP="00CB2AAF">
      <w:pPr>
        <w:spacing w:line="240" w:lineRule="auto"/>
        <w:contextualSpacing/>
        <w:rPr>
          <w:u w:val="single"/>
        </w:rPr>
      </w:pPr>
      <w:r w:rsidRPr="005B049D">
        <w:rPr>
          <w:u w:val="single"/>
        </w:rPr>
        <w:t>2</w:t>
      </w:r>
      <w:r w:rsidR="00C23F08" w:rsidRPr="005B049D">
        <w:rPr>
          <w:u w:val="single"/>
        </w:rPr>
        <w:t>. Risks and Issues</w:t>
      </w:r>
    </w:p>
    <w:p w14:paraId="5836A1CF" w14:textId="77777777" w:rsidR="003E28DF" w:rsidRPr="005B049D" w:rsidRDefault="003E28DF" w:rsidP="00CB2AAF">
      <w:pPr>
        <w:spacing w:line="240" w:lineRule="auto"/>
        <w:contextualSpacing/>
        <w:rPr>
          <w:u w:val="single"/>
        </w:rPr>
      </w:pPr>
    </w:p>
    <w:p w14:paraId="6F9F2923" w14:textId="523A5245" w:rsidR="00EA691D" w:rsidRPr="005B049D" w:rsidRDefault="00615E07" w:rsidP="00CB2AAF">
      <w:pPr>
        <w:pStyle w:val="ListParagraph"/>
        <w:spacing w:after="0"/>
      </w:pPr>
      <w:r w:rsidRPr="005B049D">
        <w:t>Meeting deadlines</w:t>
      </w:r>
      <w:r w:rsidR="002D28C7" w:rsidRPr="005B049D">
        <w:t xml:space="preserve"> (end of sprints and final deadline)</w:t>
      </w:r>
    </w:p>
    <w:p w14:paraId="4E24F9BA" w14:textId="4358CB6C" w:rsidR="00764D79" w:rsidRPr="005B049D" w:rsidRDefault="00615E07" w:rsidP="00CB2AAF">
      <w:pPr>
        <w:pStyle w:val="ListParagraph"/>
        <w:spacing w:after="0"/>
      </w:pPr>
      <w:r w:rsidRPr="005B049D">
        <w:t>Attending all meetings</w:t>
      </w:r>
      <w:r w:rsidR="00011FF2" w:rsidRPr="005B049D">
        <w:t xml:space="preserve"> (</w:t>
      </w:r>
      <w:r w:rsidR="004849B3" w:rsidRPr="005B049D">
        <w:t>b</w:t>
      </w:r>
      <w:r w:rsidR="00011FF2" w:rsidRPr="005B049D">
        <w:t xml:space="preserve">eginning of </w:t>
      </w:r>
      <w:r w:rsidR="0053079A" w:rsidRPr="005B049D">
        <w:t>s</w:t>
      </w:r>
      <w:r w:rsidR="00011FF2" w:rsidRPr="005B049D">
        <w:t>print</w:t>
      </w:r>
      <w:r w:rsidR="004849B3" w:rsidRPr="005B049D">
        <w:t>, bi-weekly stand-up status &amp; review meetings)</w:t>
      </w:r>
    </w:p>
    <w:p w14:paraId="4757355F" w14:textId="6EC515F4" w:rsidR="00660127" w:rsidRPr="005B049D" w:rsidRDefault="00CC4B89" w:rsidP="00CB2AAF">
      <w:pPr>
        <w:pStyle w:val="ListParagraph"/>
        <w:spacing w:after="0"/>
      </w:pPr>
      <w:r w:rsidRPr="005B049D">
        <w:t xml:space="preserve">Integrating </w:t>
      </w:r>
      <w:r w:rsidR="001A7EAB" w:rsidRPr="005B049D">
        <w:t>back-end with front-end (since we decided to use different technologies for the back-end front-end)</w:t>
      </w:r>
    </w:p>
    <w:p w14:paraId="6318ED39" w14:textId="5AC1861D" w:rsidR="005D640F" w:rsidRPr="005B049D" w:rsidRDefault="006F661C" w:rsidP="002D28C7">
      <w:pPr>
        <w:pStyle w:val="ListParagraph"/>
        <w:spacing w:after="0"/>
      </w:pPr>
      <w:r w:rsidRPr="005B049D">
        <w:t xml:space="preserve">Making sure all interfaces </w:t>
      </w:r>
      <w:r w:rsidR="00370648" w:rsidRPr="005B049D">
        <w:t xml:space="preserve">follow </w:t>
      </w:r>
      <w:r w:rsidR="00B66E90" w:rsidRPr="005B049D">
        <w:t xml:space="preserve">similar pattern and </w:t>
      </w:r>
      <w:r w:rsidR="005D640F" w:rsidRPr="005B049D">
        <w:t>have good usability and accessibility</w:t>
      </w:r>
    </w:p>
    <w:p w14:paraId="5A065801" w14:textId="77777777" w:rsidR="00615E07" w:rsidRPr="005B049D" w:rsidRDefault="00615E07" w:rsidP="00CB2AAF">
      <w:pPr>
        <w:spacing w:line="240" w:lineRule="auto"/>
        <w:contextualSpacing/>
        <w:rPr>
          <w:bCs/>
        </w:rPr>
      </w:pPr>
    </w:p>
    <w:p w14:paraId="4744411F" w14:textId="6FCFD301" w:rsidR="00C23F08" w:rsidRPr="005B049D" w:rsidRDefault="4F9BB044" w:rsidP="00CB2AAF">
      <w:pPr>
        <w:spacing w:line="240" w:lineRule="auto"/>
        <w:contextualSpacing/>
        <w:rPr>
          <w:u w:val="single"/>
        </w:rPr>
      </w:pPr>
      <w:r w:rsidRPr="005B049D">
        <w:rPr>
          <w:u w:val="single"/>
        </w:rPr>
        <w:t>3</w:t>
      </w:r>
      <w:r w:rsidR="00C23F08" w:rsidRPr="005B049D">
        <w:rPr>
          <w:u w:val="single"/>
        </w:rPr>
        <w:t>. Actions Arising</w:t>
      </w:r>
    </w:p>
    <w:p w14:paraId="3A4A4209" w14:textId="77777777" w:rsidR="003E28DF" w:rsidRPr="005B049D" w:rsidRDefault="003E28DF" w:rsidP="00CB2AAF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5245"/>
        <w:gridCol w:w="1134"/>
        <w:gridCol w:w="992"/>
        <w:gridCol w:w="1418"/>
      </w:tblGrid>
      <w:tr w:rsidR="005B049D" w:rsidRPr="005B049D" w14:paraId="47444121" w14:textId="77777777" w:rsidTr="005B049D">
        <w:trPr>
          <w:trHeight w:val="276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47444120" w14:textId="77777777" w:rsidR="00C23F08" w:rsidRPr="005B049D" w:rsidRDefault="00C23F08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5B049D" w:rsidRPr="005B049D" w14:paraId="47444128" w14:textId="77777777" w:rsidTr="005B049D">
        <w:trPr>
          <w:trHeight w:val="261"/>
        </w:trPr>
        <w:tc>
          <w:tcPr>
            <w:tcW w:w="451" w:type="dxa"/>
          </w:tcPr>
          <w:p w14:paraId="47444122" w14:textId="77777777" w:rsidR="00C23F08" w:rsidRPr="005B049D" w:rsidRDefault="00C23F08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47444123" w14:textId="77777777" w:rsidR="00C23F08" w:rsidRPr="005B049D" w:rsidRDefault="00C23F08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5245" w:type="dxa"/>
          </w:tcPr>
          <w:p w14:paraId="47444124" w14:textId="77777777" w:rsidR="00C23F08" w:rsidRPr="005B049D" w:rsidRDefault="00C23F08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134" w:type="dxa"/>
          </w:tcPr>
          <w:p w14:paraId="47444125" w14:textId="77777777" w:rsidR="00C23F08" w:rsidRPr="005B049D" w:rsidRDefault="00C23F08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992" w:type="dxa"/>
          </w:tcPr>
          <w:p w14:paraId="47444126" w14:textId="77777777" w:rsidR="00C23F08" w:rsidRPr="005B049D" w:rsidRDefault="00C23F08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47444127" w14:textId="77777777" w:rsidR="00C23F08" w:rsidRPr="005B049D" w:rsidRDefault="00C23F08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5B049D" w:rsidRPr="005B049D" w14:paraId="4744412F" w14:textId="77777777" w:rsidTr="005B049D">
        <w:trPr>
          <w:trHeight w:val="261"/>
        </w:trPr>
        <w:tc>
          <w:tcPr>
            <w:tcW w:w="451" w:type="dxa"/>
          </w:tcPr>
          <w:p w14:paraId="47444129" w14:textId="77777777" w:rsidR="00C23F08" w:rsidRPr="005B049D" w:rsidRDefault="00C23F08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744412A" w14:textId="01A2FC97" w:rsidR="00C23F08" w:rsidRPr="005B049D" w:rsidRDefault="00853F71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31.1.22</w:t>
            </w:r>
          </w:p>
        </w:tc>
        <w:tc>
          <w:tcPr>
            <w:tcW w:w="5245" w:type="dxa"/>
          </w:tcPr>
          <w:p w14:paraId="4744412B" w14:textId="49487F27" w:rsidR="00C23F08" w:rsidRPr="005B049D" w:rsidRDefault="005B58FA" w:rsidP="00CB2AA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Design </w:t>
            </w:r>
            <w:r w:rsidR="001C0A81" w:rsidRPr="005B049D">
              <w:rPr>
                <w:rFonts w:ascii="Arial" w:hAnsi="Arial" w:cs="Arial"/>
                <w:sz w:val="24"/>
                <w:szCs w:val="24"/>
              </w:rPr>
              <w:t xml:space="preserve">prototype model for web application </w:t>
            </w:r>
            <w:r w:rsidR="00D81C79" w:rsidRPr="005B049D">
              <w:rPr>
                <w:rFonts w:ascii="Arial" w:hAnsi="Arial" w:cs="Arial"/>
                <w:sz w:val="24"/>
                <w:szCs w:val="24"/>
              </w:rPr>
              <w:t>customer interface</w:t>
            </w:r>
          </w:p>
        </w:tc>
        <w:tc>
          <w:tcPr>
            <w:tcW w:w="1134" w:type="dxa"/>
          </w:tcPr>
          <w:p w14:paraId="4744412C" w14:textId="2B63B4BF" w:rsidR="00C23F08" w:rsidRPr="005B049D" w:rsidRDefault="00853F71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Hashir</w:t>
            </w:r>
          </w:p>
        </w:tc>
        <w:tc>
          <w:tcPr>
            <w:tcW w:w="992" w:type="dxa"/>
          </w:tcPr>
          <w:p w14:paraId="4744412D" w14:textId="27B754A3" w:rsidR="00C23F08" w:rsidRPr="005B049D" w:rsidRDefault="50B93357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14</w:t>
            </w:r>
            <w:r w:rsidR="00A150BE" w:rsidRPr="005B049D">
              <w:rPr>
                <w:rFonts w:ascii="Arial" w:hAnsi="Arial" w:cs="Arial"/>
                <w:sz w:val="24"/>
                <w:szCs w:val="24"/>
              </w:rPr>
              <w:t>.2.</w:t>
            </w:r>
            <w:r w:rsidR="002F6652" w:rsidRPr="005B049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14:paraId="4744412E" w14:textId="43A85415" w:rsidR="00C23F08" w:rsidRPr="005B049D" w:rsidRDefault="002F6652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  <w:tr w:rsidR="005B049D" w:rsidRPr="005B049D" w14:paraId="47444136" w14:textId="77777777" w:rsidTr="005B049D">
        <w:trPr>
          <w:trHeight w:val="261"/>
        </w:trPr>
        <w:tc>
          <w:tcPr>
            <w:tcW w:w="451" w:type="dxa"/>
          </w:tcPr>
          <w:p w14:paraId="47444130" w14:textId="77777777" w:rsidR="00C23F08" w:rsidRPr="005B049D" w:rsidRDefault="00C23F08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47444131" w14:textId="57ACE011" w:rsidR="00C23F08" w:rsidRPr="005B049D" w:rsidRDefault="00853F71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31.1.22</w:t>
            </w:r>
          </w:p>
        </w:tc>
        <w:tc>
          <w:tcPr>
            <w:tcW w:w="5245" w:type="dxa"/>
          </w:tcPr>
          <w:p w14:paraId="47444132" w14:textId="4C00A3BD" w:rsidR="00C23F08" w:rsidRPr="005B049D" w:rsidRDefault="00D81C79" w:rsidP="00CB2AAF">
            <w:pPr>
              <w:ind w:left="-108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Design prototype model for web application </w:t>
            </w:r>
            <w:r w:rsidR="00130161" w:rsidRPr="005B049D">
              <w:rPr>
                <w:rFonts w:ascii="Arial" w:hAnsi="Arial" w:cs="Arial"/>
                <w:sz w:val="24"/>
                <w:szCs w:val="24"/>
              </w:rPr>
              <w:t>payment</w:t>
            </w:r>
            <w:r w:rsidRPr="005B049D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  <w:tc>
          <w:tcPr>
            <w:tcW w:w="1134" w:type="dxa"/>
          </w:tcPr>
          <w:p w14:paraId="47444133" w14:textId="31788D67" w:rsidR="00C23F08" w:rsidRPr="005B049D" w:rsidRDefault="005B58FA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Diansitan</w:t>
            </w:r>
          </w:p>
        </w:tc>
        <w:tc>
          <w:tcPr>
            <w:tcW w:w="992" w:type="dxa"/>
          </w:tcPr>
          <w:p w14:paraId="47444134" w14:textId="65854128" w:rsidR="00C23F08" w:rsidRPr="005B049D" w:rsidRDefault="363F5DB4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14</w:t>
            </w:r>
            <w:r w:rsidR="002F6652" w:rsidRPr="005B049D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1418" w:type="dxa"/>
          </w:tcPr>
          <w:p w14:paraId="47444135" w14:textId="2D00D410" w:rsidR="00C23F08" w:rsidRPr="005B049D" w:rsidRDefault="002F6652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  <w:tr w:rsidR="005B049D" w:rsidRPr="005B049D" w14:paraId="4E80C229" w14:textId="77777777" w:rsidTr="005B049D">
        <w:trPr>
          <w:trHeight w:val="261"/>
        </w:trPr>
        <w:tc>
          <w:tcPr>
            <w:tcW w:w="451" w:type="dxa"/>
          </w:tcPr>
          <w:p w14:paraId="10F7E08C" w14:textId="3CA57211" w:rsidR="00853F71" w:rsidRPr="005B049D" w:rsidRDefault="00853F71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106E1FA6" w14:textId="525DE82F" w:rsidR="00853F71" w:rsidRPr="005B049D" w:rsidRDefault="00853F71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31.1.22</w:t>
            </w:r>
          </w:p>
        </w:tc>
        <w:tc>
          <w:tcPr>
            <w:tcW w:w="5245" w:type="dxa"/>
          </w:tcPr>
          <w:p w14:paraId="6BC0CD0A" w14:textId="73270713" w:rsidR="00853F71" w:rsidRPr="005B049D" w:rsidRDefault="00130161" w:rsidP="00CB2AAF">
            <w:pPr>
              <w:ind w:left="-108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Design prototype model for web application manager </w:t>
            </w:r>
            <w:r w:rsidR="00206EAE" w:rsidRPr="005B049D">
              <w:rPr>
                <w:rFonts w:ascii="Arial" w:hAnsi="Arial" w:cs="Arial"/>
                <w:sz w:val="24"/>
                <w:szCs w:val="24"/>
              </w:rPr>
              <w:t xml:space="preserve">&amp; employee </w:t>
            </w:r>
            <w:r w:rsidRPr="005B049D"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34" w:type="dxa"/>
          </w:tcPr>
          <w:p w14:paraId="5E86D924" w14:textId="604D70B7" w:rsidR="00853F71" w:rsidRPr="005B049D" w:rsidRDefault="005B58FA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Josh</w:t>
            </w:r>
          </w:p>
        </w:tc>
        <w:tc>
          <w:tcPr>
            <w:tcW w:w="992" w:type="dxa"/>
          </w:tcPr>
          <w:p w14:paraId="7645121E" w14:textId="51E2F06A" w:rsidR="00853F71" w:rsidRPr="005B049D" w:rsidRDefault="57CCBCF9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14</w:t>
            </w:r>
            <w:r w:rsidR="002F6652" w:rsidRPr="005B049D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1418" w:type="dxa"/>
          </w:tcPr>
          <w:p w14:paraId="52D4F325" w14:textId="0B67F033" w:rsidR="00853F71" w:rsidRPr="005B049D" w:rsidRDefault="002F6652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  <w:tr w:rsidR="005B049D" w:rsidRPr="005B049D" w14:paraId="79864ABD" w14:textId="77777777" w:rsidTr="005B049D">
        <w:trPr>
          <w:trHeight w:val="261"/>
        </w:trPr>
        <w:tc>
          <w:tcPr>
            <w:tcW w:w="451" w:type="dxa"/>
          </w:tcPr>
          <w:p w14:paraId="2DA6F440" w14:textId="2FEE3517" w:rsidR="006200D6" w:rsidRPr="005B049D" w:rsidRDefault="006200D6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387" w:type="dxa"/>
          </w:tcPr>
          <w:p w14:paraId="78F51802" w14:textId="6C44189A" w:rsidR="006200D6" w:rsidRPr="005B049D" w:rsidRDefault="006200D6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</w:t>
            </w:r>
            <w:r w:rsidR="001567FD" w:rsidRPr="005B049D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5B049D">
              <w:rPr>
                <w:rFonts w:ascii="Arial" w:hAnsi="Arial" w:cs="Arial"/>
                <w:bCs/>
                <w:sz w:val="24"/>
                <w:szCs w:val="24"/>
              </w:rPr>
              <w:t>.22</w:t>
            </w:r>
          </w:p>
        </w:tc>
        <w:tc>
          <w:tcPr>
            <w:tcW w:w="5245" w:type="dxa"/>
          </w:tcPr>
          <w:p w14:paraId="6DA6FFFB" w14:textId="0CF7ABB4" w:rsidR="006200D6" w:rsidRPr="005B049D" w:rsidRDefault="00535EB9" w:rsidP="00CB2AA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Design </w:t>
            </w:r>
            <w:r w:rsidR="00BD3343" w:rsidRPr="005B049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206EAE" w:rsidRPr="005B049D">
              <w:rPr>
                <w:rFonts w:ascii="Arial" w:hAnsi="Arial" w:cs="Arial"/>
                <w:sz w:val="24"/>
                <w:szCs w:val="24"/>
              </w:rPr>
              <w:t>API</w:t>
            </w:r>
            <w:r w:rsidR="00897D72" w:rsidRPr="005B049D">
              <w:rPr>
                <w:rFonts w:ascii="Arial" w:hAnsi="Arial" w:cs="Arial"/>
                <w:sz w:val="24"/>
                <w:szCs w:val="24"/>
              </w:rPr>
              <w:t xml:space="preserve"> for backend servers</w:t>
            </w:r>
          </w:p>
        </w:tc>
        <w:tc>
          <w:tcPr>
            <w:tcW w:w="1134" w:type="dxa"/>
          </w:tcPr>
          <w:p w14:paraId="3AB738BE" w14:textId="1A82D9BC" w:rsidR="006200D6" w:rsidRPr="005B049D" w:rsidRDefault="00535EB9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Alex</w:t>
            </w:r>
          </w:p>
        </w:tc>
        <w:tc>
          <w:tcPr>
            <w:tcW w:w="992" w:type="dxa"/>
          </w:tcPr>
          <w:p w14:paraId="2208B4E8" w14:textId="494BDA55" w:rsidR="006200D6" w:rsidRPr="005B049D" w:rsidRDefault="002F6652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</w:t>
            </w:r>
            <w:r w:rsidR="6FC62507" w:rsidRPr="005B049D">
              <w:rPr>
                <w:rFonts w:ascii="Arial" w:hAnsi="Arial" w:cs="Arial"/>
                <w:sz w:val="24"/>
                <w:szCs w:val="24"/>
              </w:rPr>
              <w:t>4</w:t>
            </w:r>
            <w:r w:rsidRPr="005B049D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1418" w:type="dxa"/>
          </w:tcPr>
          <w:p w14:paraId="4310E0A1" w14:textId="2D7686A8" w:rsidR="006200D6" w:rsidRPr="005B049D" w:rsidRDefault="002F6652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  <w:tr w:rsidR="005B049D" w:rsidRPr="005B049D" w14:paraId="5AE7264B" w14:textId="77777777" w:rsidTr="005B049D">
        <w:trPr>
          <w:trHeight w:val="261"/>
        </w:trPr>
        <w:tc>
          <w:tcPr>
            <w:tcW w:w="451" w:type="dxa"/>
          </w:tcPr>
          <w:p w14:paraId="744EB465" w14:textId="70B4F737" w:rsidR="00535EB9" w:rsidRPr="005B049D" w:rsidRDefault="00535EB9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387" w:type="dxa"/>
          </w:tcPr>
          <w:p w14:paraId="0A6B7EF4" w14:textId="2BFA1486" w:rsidR="00535EB9" w:rsidRPr="005B049D" w:rsidRDefault="00535EB9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</w:t>
            </w:r>
            <w:r w:rsidR="001567FD" w:rsidRPr="005B049D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5B049D">
              <w:rPr>
                <w:rFonts w:ascii="Arial" w:hAnsi="Arial" w:cs="Arial"/>
                <w:bCs/>
                <w:sz w:val="24"/>
                <w:szCs w:val="24"/>
              </w:rPr>
              <w:t>.22</w:t>
            </w:r>
          </w:p>
        </w:tc>
        <w:tc>
          <w:tcPr>
            <w:tcW w:w="5245" w:type="dxa"/>
          </w:tcPr>
          <w:p w14:paraId="58F21EA5" w14:textId="0C577582" w:rsidR="00535EB9" w:rsidRPr="005B049D" w:rsidRDefault="003233B0" w:rsidP="00CB2AA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Complete </w:t>
            </w:r>
            <w:r w:rsidR="00C4738A" w:rsidRPr="005B049D">
              <w:rPr>
                <w:rFonts w:ascii="Arial" w:hAnsi="Arial" w:cs="Arial"/>
                <w:sz w:val="24"/>
                <w:szCs w:val="24"/>
              </w:rPr>
              <w:t>d</w:t>
            </w:r>
            <w:r w:rsidR="00F1357E" w:rsidRPr="005B049D">
              <w:rPr>
                <w:rFonts w:ascii="Arial" w:hAnsi="Arial" w:cs="Arial"/>
                <w:sz w:val="24"/>
                <w:szCs w:val="24"/>
              </w:rPr>
              <w:t xml:space="preserve">atabase ER </w:t>
            </w:r>
            <w:r w:rsidR="00C4738A" w:rsidRPr="005B049D">
              <w:rPr>
                <w:rFonts w:ascii="Arial" w:hAnsi="Arial" w:cs="Arial"/>
                <w:sz w:val="24"/>
                <w:szCs w:val="24"/>
              </w:rPr>
              <w:t>m</w:t>
            </w:r>
            <w:r w:rsidR="00F1357E" w:rsidRPr="005B049D">
              <w:rPr>
                <w:rFonts w:ascii="Arial" w:hAnsi="Arial" w:cs="Arial"/>
                <w:sz w:val="24"/>
                <w:szCs w:val="24"/>
              </w:rPr>
              <w:t>odelling</w:t>
            </w:r>
          </w:p>
        </w:tc>
        <w:tc>
          <w:tcPr>
            <w:tcW w:w="1134" w:type="dxa"/>
          </w:tcPr>
          <w:p w14:paraId="5B8E8F22" w14:textId="087A82D4" w:rsidR="00535EB9" w:rsidRPr="005B049D" w:rsidRDefault="00E34490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Will</w:t>
            </w:r>
          </w:p>
        </w:tc>
        <w:tc>
          <w:tcPr>
            <w:tcW w:w="992" w:type="dxa"/>
          </w:tcPr>
          <w:p w14:paraId="0715FA79" w14:textId="7F0CA46E" w:rsidR="00535EB9" w:rsidRPr="005B049D" w:rsidRDefault="6FC62507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14</w:t>
            </w:r>
            <w:r w:rsidR="002F6652" w:rsidRPr="005B049D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1418" w:type="dxa"/>
          </w:tcPr>
          <w:p w14:paraId="7136B5BE" w14:textId="3718A25D" w:rsidR="00535EB9" w:rsidRPr="005B049D" w:rsidRDefault="002F6652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  <w:tr w:rsidR="005B049D" w:rsidRPr="005B049D" w14:paraId="50AB130A" w14:textId="77777777" w:rsidTr="005B049D">
        <w:trPr>
          <w:trHeight w:val="261"/>
        </w:trPr>
        <w:tc>
          <w:tcPr>
            <w:tcW w:w="451" w:type="dxa"/>
          </w:tcPr>
          <w:p w14:paraId="648AB661" w14:textId="4E0648F0" w:rsidR="00FC2951" w:rsidRPr="005B049D" w:rsidRDefault="00FC2951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387" w:type="dxa"/>
          </w:tcPr>
          <w:p w14:paraId="388383ED" w14:textId="21FB5ADC" w:rsidR="00FC2951" w:rsidRPr="005B049D" w:rsidRDefault="001567FD" w:rsidP="00CB2AA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31.1.22</w:t>
            </w:r>
          </w:p>
        </w:tc>
        <w:tc>
          <w:tcPr>
            <w:tcW w:w="5245" w:type="dxa"/>
          </w:tcPr>
          <w:p w14:paraId="2868E906" w14:textId="29E14B37" w:rsidR="00FC2951" w:rsidRPr="005B049D" w:rsidRDefault="342AD634" w:rsidP="00CB2AA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 xml:space="preserve">Add all issues (requirements) to GitLab </w:t>
            </w:r>
            <w:r w:rsidR="66F4AD98" w:rsidRPr="005B049D">
              <w:rPr>
                <w:rFonts w:ascii="Arial" w:hAnsi="Arial" w:cs="Arial"/>
                <w:sz w:val="24"/>
                <w:szCs w:val="24"/>
              </w:rPr>
              <w:t>Kanban</w:t>
            </w:r>
            <w:r w:rsidRPr="005B049D">
              <w:rPr>
                <w:rFonts w:ascii="Arial" w:hAnsi="Arial" w:cs="Arial"/>
                <w:sz w:val="24"/>
                <w:szCs w:val="24"/>
              </w:rPr>
              <w:t xml:space="preserve"> board</w:t>
            </w:r>
            <w:r w:rsidR="1DCCB7B8" w:rsidRPr="005B049D">
              <w:rPr>
                <w:rFonts w:ascii="Arial" w:hAnsi="Arial" w:cs="Arial"/>
                <w:sz w:val="24"/>
                <w:szCs w:val="24"/>
              </w:rPr>
              <w:t xml:space="preserve"> and start project Wiki</w:t>
            </w:r>
          </w:p>
        </w:tc>
        <w:tc>
          <w:tcPr>
            <w:tcW w:w="1134" w:type="dxa"/>
          </w:tcPr>
          <w:p w14:paraId="5BC0616C" w14:textId="5493916E" w:rsidR="00FC2951" w:rsidRPr="005B049D" w:rsidRDefault="001567FD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Omar</w:t>
            </w:r>
          </w:p>
        </w:tc>
        <w:tc>
          <w:tcPr>
            <w:tcW w:w="992" w:type="dxa"/>
          </w:tcPr>
          <w:p w14:paraId="7E6648B1" w14:textId="55C2A1EA" w:rsidR="00FC2951" w:rsidRPr="005B049D" w:rsidRDefault="005D6944" w:rsidP="0164A36A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49D">
              <w:rPr>
                <w:rFonts w:ascii="Arial" w:hAnsi="Arial" w:cs="Arial"/>
                <w:sz w:val="24"/>
                <w:szCs w:val="24"/>
              </w:rPr>
              <w:t>1</w:t>
            </w:r>
            <w:r w:rsidR="13D2B564" w:rsidRPr="005B049D">
              <w:rPr>
                <w:rFonts w:ascii="Arial" w:hAnsi="Arial" w:cs="Arial"/>
                <w:sz w:val="24"/>
                <w:szCs w:val="24"/>
              </w:rPr>
              <w:t>4</w:t>
            </w:r>
            <w:r w:rsidRPr="005B049D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1418" w:type="dxa"/>
          </w:tcPr>
          <w:p w14:paraId="34FFB40C" w14:textId="00E38630" w:rsidR="00FC2951" w:rsidRPr="005B049D" w:rsidRDefault="005D6944" w:rsidP="00CB2AA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049D">
              <w:rPr>
                <w:rFonts w:ascii="Arial" w:hAnsi="Arial" w:cs="Arial"/>
                <w:bCs/>
                <w:sz w:val="24"/>
                <w:szCs w:val="24"/>
              </w:rPr>
              <w:t>Incomplete</w:t>
            </w:r>
          </w:p>
        </w:tc>
      </w:tr>
    </w:tbl>
    <w:p w14:paraId="4744413E" w14:textId="77777777" w:rsidR="00C23F08" w:rsidRPr="005B049D" w:rsidRDefault="00C23F08" w:rsidP="00CB2AAF">
      <w:pPr>
        <w:pStyle w:val="NoSpacing"/>
        <w:contextualSpacing/>
        <w:rPr>
          <w:bCs/>
          <w:u w:val="single"/>
        </w:rPr>
      </w:pPr>
    </w:p>
    <w:p w14:paraId="47444140" w14:textId="45892EAA" w:rsidR="00C23F08" w:rsidRPr="005B049D" w:rsidRDefault="23BE463E" w:rsidP="00CB2AAF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5B049D">
        <w:rPr>
          <w:u w:val="single"/>
        </w:rPr>
        <w:t>4</w:t>
      </w:r>
      <w:r w:rsidR="00C23F08" w:rsidRPr="005B049D">
        <w:rPr>
          <w:u w:val="single"/>
        </w:rPr>
        <w:t xml:space="preserve">. Any Other Business (AOB) </w:t>
      </w:r>
    </w:p>
    <w:p w14:paraId="47444142" w14:textId="77777777" w:rsidR="00C23F08" w:rsidRPr="005B049D" w:rsidRDefault="00C23F08" w:rsidP="00CB2AAF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3DF08A93" w14:textId="1AD73012" w:rsidR="003233B0" w:rsidRPr="005B049D" w:rsidRDefault="008C0B84" w:rsidP="00020C4C">
      <w:pPr>
        <w:pStyle w:val="ListParagraph"/>
      </w:pPr>
      <w:r w:rsidRPr="005B049D">
        <w:t xml:space="preserve">Need to follow up on if employees need their own interface </w:t>
      </w:r>
      <w:r w:rsidR="003233B0" w:rsidRPr="005B049D">
        <w:t>(</w:t>
      </w:r>
      <w:r w:rsidRPr="005B049D">
        <w:t xml:space="preserve">or </w:t>
      </w:r>
      <w:r w:rsidR="003233B0" w:rsidRPr="005B049D">
        <w:t>are</w:t>
      </w:r>
      <w:r w:rsidRPr="005B049D">
        <w:t xml:space="preserve"> customer, payment &amp; manager interfaces</w:t>
      </w:r>
      <w:r w:rsidR="003233B0" w:rsidRPr="005B049D">
        <w:t xml:space="preserve"> enough)</w:t>
      </w:r>
    </w:p>
    <w:p w14:paraId="0981D921" w14:textId="77777777" w:rsidR="0028686B" w:rsidRPr="005B049D" w:rsidRDefault="0028686B" w:rsidP="00CB2AAF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47444144" w14:textId="5D5A3DFF" w:rsidR="00C23F08" w:rsidRPr="005B049D" w:rsidRDefault="1045C3BE" w:rsidP="1045C3BE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5B049D">
        <w:rPr>
          <w:u w:val="single"/>
        </w:rPr>
        <w:t>5. Date and Time of Next Meeting</w:t>
      </w:r>
    </w:p>
    <w:p w14:paraId="23D33DB7" w14:textId="272FDF6D" w:rsidR="1045C3BE" w:rsidRPr="005B049D" w:rsidRDefault="1045C3BE" w:rsidP="1045C3BE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30F1BC00" w14:textId="18D1941D" w:rsidR="1045C3BE" w:rsidRPr="005B049D" w:rsidRDefault="1045C3BE" w:rsidP="1045C3BE">
      <w:pPr>
        <w:pStyle w:val="Footer"/>
        <w:contextualSpacing/>
        <w:rPr>
          <w:rFonts w:ascii="Arial" w:eastAsia="Arial" w:hAnsi="Arial" w:cs="Arial"/>
          <w:sz w:val="24"/>
          <w:szCs w:val="24"/>
        </w:rPr>
      </w:pPr>
      <w:r w:rsidRPr="005B049D">
        <w:rPr>
          <w:rFonts w:ascii="Arial" w:eastAsia="Arial" w:hAnsi="Arial" w:cs="Arial"/>
          <w:b/>
          <w:bCs/>
          <w:sz w:val="24"/>
          <w:szCs w:val="24"/>
        </w:rPr>
        <w:t xml:space="preserve">Date: </w:t>
      </w:r>
      <w:r w:rsidRPr="005B049D">
        <w:rPr>
          <w:rFonts w:ascii="Arial" w:eastAsia="Arial" w:hAnsi="Arial" w:cs="Arial"/>
          <w:sz w:val="24"/>
          <w:szCs w:val="24"/>
        </w:rPr>
        <w:t>14.02.2022</w:t>
      </w:r>
    </w:p>
    <w:p w14:paraId="20A0F06C" w14:textId="3925D0C1" w:rsidR="1045C3BE" w:rsidRPr="005B049D" w:rsidRDefault="1045C3BE" w:rsidP="005B049D">
      <w:pPr>
        <w:pStyle w:val="Footer"/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5B049D">
        <w:rPr>
          <w:rFonts w:ascii="Arial" w:eastAsia="Arial" w:hAnsi="Arial" w:cs="Arial"/>
          <w:b/>
          <w:bCs/>
          <w:sz w:val="24"/>
          <w:szCs w:val="24"/>
        </w:rPr>
        <w:t xml:space="preserve">Start Time: </w:t>
      </w:r>
      <w:r w:rsidRPr="005B049D">
        <w:rPr>
          <w:rFonts w:ascii="Arial" w:eastAsia="Arial" w:hAnsi="Arial" w:cs="Arial"/>
          <w:sz w:val="24"/>
          <w:szCs w:val="24"/>
        </w:rPr>
        <w:t>15:00</w:t>
      </w:r>
    </w:p>
    <w:p w14:paraId="096B12E0" w14:textId="2BE5D90C" w:rsidR="1045C3BE" w:rsidRPr="005B049D" w:rsidRDefault="1045C3BE" w:rsidP="1045C3BE">
      <w:pPr>
        <w:pStyle w:val="Footer"/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5B049D">
        <w:rPr>
          <w:rFonts w:ascii="Arial" w:eastAsia="Arial" w:hAnsi="Arial" w:cs="Arial"/>
          <w:b/>
          <w:bCs/>
          <w:sz w:val="24"/>
          <w:szCs w:val="24"/>
        </w:rPr>
        <w:t>Location:</w:t>
      </w:r>
      <w:r w:rsidRPr="005B049D">
        <w:rPr>
          <w:rFonts w:ascii="Arial" w:eastAsia="Arial" w:hAnsi="Arial" w:cs="Arial"/>
          <w:sz w:val="24"/>
          <w:szCs w:val="24"/>
        </w:rPr>
        <w:t xml:space="preserve"> Online using Discord</w:t>
      </w:r>
    </w:p>
    <w:p w14:paraId="1750E6F0" w14:textId="420F2014" w:rsidR="1045C3BE" w:rsidRPr="005B049D" w:rsidRDefault="1045C3BE" w:rsidP="1045C3BE">
      <w:pPr>
        <w:spacing w:line="240" w:lineRule="auto"/>
        <w:contextualSpacing/>
      </w:pPr>
    </w:p>
    <w:p w14:paraId="4744414A" w14:textId="77777777" w:rsidR="00C23F08" w:rsidRPr="005B049D" w:rsidRDefault="00C23F08" w:rsidP="00CB2AAF">
      <w:pPr>
        <w:spacing w:line="240" w:lineRule="auto"/>
        <w:contextualSpacing/>
        <w:rPr>
          <w:b/>
        </w:rPr>
      </w:pPr>
      <w:r w:rsidRPr="005B049D">
        <w:rPr>
          <w:b/>
        </w:rPr>
        <w:t>END</w:t>
      </w:r>
    </w:p>
    <w:p w14:paraId="4744414B" w14:textId="77777777" w:rsidR="00C23F08" w:rsidRPr="005B049D" w:rsidRDefault="00C23F08" w:rsidP="00CB2AAF">
      <w:pPr>
        <w:spacing w:line="240" w:lineRule="auto"/>
        <w:contextualSpacing/>
      </w:pPr>
    </w:p>
    <w:p w14:paraId="4744414C" w14:textId="77777777" w:rsidR="005B0D14" w:rsidRPr="005B049D" w:rsidRDefault="005B0D14" w:rsidP="00CB2AAF">
      <w:pPr>
        <w:spacing w:line="240" w:lineRule="auto"/>
        <w:contextualSpacing/>
      </w:pPr>
    </w:p>
    <w:sectPr w:rsidR="005B0D14" w:rsidRPr="005B049D" w:rsidSect="00C23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B430E"/>
    <w:multiLevelType w:val="hybridMultilevel"/>
    <w:tmpl w:val="8A7EA62C"/>
    <w:lvl w:ilvl="0" w:tplc="8720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9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A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87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29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48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48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41D0"/>
    <w:multiLevelType w:val="hybridMultilevel"/>
    <w:tmpl w:val="1E843592"/>
    <w:lvl w:ilvl="0" w:tplc="73A2A0B6">
      <w:start w:val="1"/>
      <w:numFmt w:val="decimal"/>
      <w:lvlText w:val="%1."/>
      <w:lvlJc w:val="left"/>
      <w:pPr>
        <w:ind w:left="720" w:hanging="360"/>
      </w:pPr>
    </w:lvl>
    <w:lvl w:ilvl="1" w:tplc="18C6EBFE">
      <w:start w:val="1"/>
      <w:numFmt w:val="lowerLetter"/>
      <w:lvlText w:val="%2."/>
      <w:lvlJc w:val="left"/>
      <w:pPr>
        <w:ind w:left="1440" w:hanging="360"/>
      </w:pPr>
    </w:lvl>
    <w:lvl w:ilvl="2" w:tplc="335A737E">
      <w:start w:val="1"/>
      <w:numFmt w:val="lowerRoman"/>
      <w:lvlText w:val="%3."/>
      <w:lvlJc w:val="right"/>
      <w:pPr>
        <w:ind w:left="2160" w:hanging="180"/>
      </w:pPr>
    </w:lvl>
    <w:lvl w:ilvl="3" w:tplc="392CB194">
      <w:start w:val="1"/>
      <w:numFmt w:val="decimal"/>
      <w:lvlText w:val="%4."/>
      <w:lvlJc w:val="left"/>
      <w:pPr>
        <w:ind w:left="2880" w:hanging="360"/>
      </w:pPr>
    </w:lvl>
    <w:lvl w:ilvl="4" w:tplc="2E887E70">
      <w:start w:val="1"/>
      <w:numFmt w:val="lowerLetter"/>
      <w:lvlText w:val="%5."/>
      <w:lvlJc w:val="left"/>
      <w:pPr>
        <w:ind w:left="3600" w:hanging="360"/>
      </w:pPr>
    </w:lvl>
    <w:lvl w:ilvl="5" w:tplc="FE82632A">
      <w:start w:val="1"/>
      <w:numFmt w:val="lowerRoman"/>
      <w:lvlText w:val="%6."/>
      <w:lvlJc w:val="right"/>
      <w:pPr>
        <w:ind w:left="4320" w:hanging="180"/>
      </w:pPr>
    </w:lvl>
    <w:lvl w:ilvl="6" w:tplc="D13C902A">
      <w:start w:val="1"/>
      <w:numFmt w:val="decimal"/>
      <w:lvlText w:val="%7."/>
      <w:lvlJc w:val="left"/>
      <w:pPr>
        <w:ind w:left="5040" w:hanging="360"/>
      </w:pPr>
    </w:lvl>
    <w:lvl w:ilvl="7" w:tplc="3F9C971C">
      <w:start w:val="1"/>
      <w:numFmt w:val="lowerLetter"/>
      <w:lvlText w:val="%8."/>
      <w:lvlJc w:val="left"/>
      <w:pPr>
        <w:ind w:left="5760" w:hanging="360"/>
      </w:pPr>
    </w:lvl>
    <w:lvl w:ilvl="8" w:tplc="7982EB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933"/>
    <w:multiLevelType w:val="hybridMultilevel"/>
    <w:tmpl w:val="51AEF624"/>
    <w:lvl w:ilvl="0" w:tplc="4C76CC58">
      <w:start w:val="1"/>
      <w:numFmt w:val="decimal"/>
      <w:lvlText w:val="%1."/>
      <w:lvlJc w:val="left"/>
      <w:pPr>
        <w:ind w:left="360" w:hanging="360"/>
      </w:pPr>
    </w:lvl>
    <w:lvl w:ilvl="1" w:tplc="F98AE134">
      <w:start w:val="1"/>
      <w:numFmt w:val="lowerLetter"/>
      <w:lvlText w:val="%2."/>
      <w:lvlJc w:val="left"/>
      <w:pPr>
        <w:ind w:left="1080" w:hanging="360"/>
      </w:pPr>
    </w:lvl>
    <w:lvl w:ilvl="2" w:tplc="31BC6BC4">
      <w:start w:val="1"/>
      <w:numFmt w:val="lowerRoman"/>
      <w:lvlText w:val="%3."/>
      <w:lvlJc w:val="right"/>
      <w:pPr>
        <w:ind w:left="1800" w:hanging="180"/>
      </w:pPr>
    </w:lvl>
    <w:lvl w:ilvl="3" w:tplc="CB561C90">
      <w:start w:val="1"/>
      <w:numFmt w:val="decimal"/>
      <w:lvlText w:val="%4."/>
      <w:lvlJc w:val="left"/>
      <w:pPr>
        <w:ind w:left="2520" w:hanging="360"/>
      </w:pPr>
    </w:lvl>
    <w:lvl w:ilvl="4" w:tplc="FF424512">
      <w:start w:val="1"/>
      <w:numFmt w:val="lowerLetter"/>
      <w:lvlText w:val="%5."/>
      <w:lvlJc w:val="left"/>
      <w:pPr>
        <w:ind w:left="3240" w:hanging="360"/>
      </w:pPr>
    </w:lvl>
    <w:lvl w:ilvl="5" w:tplc="4E2C624E">
      <w:start w:val="1"/>
      <w:numFmt w:val="lowerRoman"/>
      <w:lvlText w:val="%6."/>
      <w:lvlJc w:val="right"/>
      <w:pPr>
        <w:ind w:left="3960" w:hanging="180"/>
      </w:pPr>
    </w:lvl>
    <w:lvl w:ilvl="6" w:tplc="C8D67896">
      <w:start w:val="1"/>
      <w:numFmt w:val="decimal"/>
      <w:lvlText w:val="%7."/>
      <w:lvlJc w:val="left"/>
      <w:pPr>
        <w:ind w:left="4680" w:hanging="360"/>
      </w:pPr>
    </w:lvl>
    <w:lvl w:ilvl="7" w:tplc="6E0AFC3C">
      <w:start w:val="1"/>
      <w:numFmt w:val="lowerLetter"/>
      <w:lvlText w:val="%8."/>
      <w:lvlJc w:val="left"/>
      <w:pPr>
        <w:ind w:left="5400" w:hanging="360"/>
      </w:pPr>
    </w:lvl>
    <w:lvl w:ilvl="8" w:tplc="3B22D53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F877B1"/>
    <w:multiLevelType w:val="hybridMultilevel"/>
    <w:tmpl w:val="2892BFE2"/>
    <w:lvl w:ilvl="0" w:tplc="B860E412">
      <w:start w:val="1"/>
      <w:numFmt w:val="decimal"/>
      <w:lvlText w:val="%1."/>
      <w:lvlJc w:val="left"/>
      <w:pPr>
        <w:ind w:left="360" w:hanging="360"/>
      </w:pPr>
    </w:lvl>
    <w:lvl w:ilvl="1" w:tplc="27B8214A">
      <w:start w:val="1"/>
      <w:numFmt w:val="lowerLetter"/>
      <w:lvlText w:val="%2."/>
      <w:lvlJc w:val="left"/>
      <w:pPr>
        <w:ind w:left="1080" w:hanging="360"/>
      </w:pPr>
    </w:lvl>
    <w:lvl w:ilvl="2" w:tplc="6E8089BE">
      <w:start w:val="1"/>
      <w:numFmt w:val="lowerRoman"/>
      <w:lvlText w:val="%3."/>
      <w:lvlJc w:val="right"/>
      <w:pPr>
        <w:ind w:left="1800" w:hanging="180"/>
      </w:pPr>
    </w:lvl>
    <w:lvl w:ilvl="3" w:tplc="DD9EB930">
      <w:start w:val="1"/>
      <w:numFmt w:val="decimal"/>
      <w:lvlText w:val="%4."/>
      <w:lvlJc w:val="left"/>
      <w:pPr>
        <w:ind w:left="2520" w:hanging="360"/>
      </w:pPr>
    </w:lvl>
    <w:lvl w:ilvl="4" w:tplc="F93899E0">
      <w:start w:val="1"/>
      <w:numFmt w:val="lowerLetter"/>
      <w:lvlText w:val="%5."/>
      <w:lvlJc w:val="left"/>
      <w:pPr>
        <w:ind w:left="3240" w:hanging="360"/>
      </w:pPr>
    </w:lvl>
    <w:lvl w:ilvl="5" w:tplc="D0CCB516">
      <w:start w:val="1"/>
      <w:numFmt w:val="lowerRoman"/>
      <w:lvlText w:val="%6."/>
      <w:lvlJc w:val="right"/>
      <w:pPr>
        <w:ind w:left="3960" w:hanging="180"/>
      </w:pPr>
    </w:lvl>
    <w:lvl w:ilvl="6" w:tplc="9D8EFF2A">
      <w:start w:val="1"/>
      <w:numFmt w:val="decimal"/>
      <w:lvlText w:val="%7."/>
      <w:lvlJc w:val="left"/>
      <w:pPr>
        <w:ind w:left="4680" w:hanging="360"/>
      </w:pPr>
    </w:lvl>
    <w:lvl w:ilvl="7" w:tplc="8C24C9FC">
      <w:start w:val="1"/>
      <w:numFmt w:val="lowerLetter"/>
      <w:lvlText w:val="%8."/>
      <w:lvlJc w:val="left"/>
      <w:pPr>
        <w:ind w:left="5400" w:hanging="360"/>
      </w:pPr>
    </w:lvl>
    <w:lvl w:ilvl="8" w:tplc="553A08AE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1"/>
  </w:num>
  <w:num w:numId="5">
    <w:abstractNumId w:val="17"/>
  </w:num>
  <w:num w:numId="6">
    <w:abstractNumId w:val="16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A395C"/>
    <w:rsid w:val="000D3D60"/>
    <w:rsid w:val="00130161"/>
    <w:rsid w:val="00151EB0"/>
    <w:rsid w:val="001567FD"/>
    <w:rsid w:val="001A7EAB"/>
    <w:rsid w:val="001C0A81"/>
    <w:rsid w:val="001C2F45"/>
    <w:rsid w:val="001E12E1"/>
    <w:rsid w:val="00206EAE"/>
    <w:rsid w:val="00221A75"/>
    <w:rsid w:val="0023EBFE"/>
    <w:rsid w:val="00273123"/>
    <w:rsid w:val="0028686B"/>
    <w:rsid w:val="002A237B"/>
    <w:rsid w:val="002D28C7"/>
    <w:rsid w:val="002F6652"/>
    <w:rsid w:val="003233B0"/>
    <w:rsid w:val="00330467"/>
    <w:rsid w:val="003400F1"/>
    <w:rsid w:val="00341130"/>
    <w:rsid w:val="003657AD"/>
    <w:rsid w:val="00370648"/>
    <w:rsid w:val="003B1C95"/>
    <w:rsid w:val="003E28DF"/>
    <w:rsid w:val="00416AA0"/>
    <w:rsid w:val="004849B3"/>
    <w:rsid w:val="004F4B95"/>
    <w:rsid w:val="0053079A"/>
    <w:rsid w:val="00535EB9"/>
    <w:rsid w:val="0056264E"/>
    <w:rsid w:val="00583603"/>
    <w:rsid w:val="005B049D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60127"/>
    <w:rsid w:val="0067152E"/>
    <w:rsid w:val="00682106"/>
    <w:rsid w:val="006F163E"/>
    <w:rsid w:val="006F661C"/>
    <w:rsid w:val="007108D5"/>
    <w:rsid w:val="0071363A"/>
    <w:rsid w:val="00740E6C"/>
    <w:rsid w:val="00764D79"/>
    <w:rsid w:val="00783AC9"/>
    <w:rsid w:val="007A094A"/>
    <w:rsid w:val="00820050"/>
    <w:rsid w:val="00853F71"/>
    <w:rsid w:val="00873D7B"/>
    <w:rsid w:val="00880119"/>
    <w:rsid w:val="00890E90"/>
    <w:rsid w:val="00897D72"/>
    <w:rsid w:val="008C0B84"/>
    <w:rsid w:val="008E3511"/>
    <w:rsid w:val="0091059B"/>
    <w:rsid w:val="0091390E"/>
    <w:rsid w:val="00930117"/>
    <w:rsid w:val="00A150BE"/>
    <w:rsid w:val="00A36CF5"/>
    <w:rsid w:val="00AD1B4C"/>
    <w:rsid w:val="00AD3173"/>
    <w:rsid w:val="00AF4C7D"/>
    <w:rsid w:val="00B23E4E"/>
    <w:rsid w:val="00B3772F"/>
    <w:rsid w:val="00B66E90"/>
    <w:rsid w:val="00B73992"/>
    <w:rsid w:val="00B7564E"/>
    <w:rsid w:val="00B8747A"/>
    <w:rsid w:val="00BC5624"/>
    <w:rsid w:val="00BD3343"/>
    <w:rsid w:val="00BF7C01"/>
    <w:rsid w:val="00C23F08"/>
    <w:rsid w:val="00C43089"/>
    <w:rsid w:val="00C4738A"/>
    <w:rsid w:val="00CA19CD"/>
    <w:rsid w:val="00CB2AAF"/>
    <w:rsid w:val="00CC4B89"/>
    <w:rsid w:val="00D00D33"/>
    <w:rsid w:val="00D81C79"/>
    <w:rsid w:val="00D87A81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419B2"/>
    <w:rsid w:val="00F73537"/>
    <w:rsid w:val="00FA6F03"/>
    <w:rsid w:val="00FC2951"/>
    <w:rsid w:val="0164A36A"/>
    <w:rsid w:val="01BFBC5F"/>
    <w:rsid w:val="0288DFB0"/>
    <w:rsid w:val="0611FA97"/>
    <w:rsid w:val="1045C3BE"/>
    <w:rsid w:val="11FD9584"/>
    <w:rsid w:val="121E913C"/>
    <w:rsid w:val="13D2B564"/>
    <w:rsid w:val="184D0F33"/>
    <w:rsid w:val="1942148C"/>
    <w:rsid w:val="1A192D9F"/>
    <w:rsid w:val="1DCCB7B8"/>
    <w:rsid w:val="23BE463E"/>
    <w:rsid w:val="2670615F"/>
    <w:rsid w:val="2A35AD31"/>
    <w:rsid w:val="2A7FAA31"/>
    <w:rsid w:val="342AD634"/>
    <w:rsid w:val="361C509B"/>
    <w:rsid w:val="363F5DB4"/>
    <w:rsid w:val="3646F1E8"/>
    <w:rsid w:val="38F2246A"/>
    <w:rsid w:val="39922903"/>
    <w:rsid w:val="3BC7EEEC"/>
    <w:rsid w:val="460308B0"/>
    <w:rsid w:val="4F9BB044"/>
    <w:rsid w:val="50B93357"/>
    <w:rsid w:val="5592B4B1"/>
    <w:rsid w:val="57BA055C"/>
    <w:rsid w:val="57CCBCF9"/>
    <w:rsid w:val="5C757C53"/>
    <w:rsid w:val="5D4A0032"/>
    <w:rsid w:val="66F4AD98"/>
    <w:rsid w:val="67BD4313"/>
    <w:rsid w:val="6BFB8CDB"/>
    <w:rsid w:val="6FC62507"/>
    <w:rsid w:val="70DA0DC2"/>
    <w:rsid w:val="781FC637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8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19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>University of Leeds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72</cp:revision>
  <dcterms:created xsi:type="dcterms:W3CDTF">2022-01-31T16:13:00Z</dcterms:created>
  <dcterms:modified xsi:type="dcterms:W3CDTF">2022-02-27T01:14:00Z</dcterms:modified>
</cp:coreProperties>
</file>